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EA76D" w14:textId="2202436D" w:rsidR="00F65A97" w:rsidRPr="00B86CD1" w:rsidRDefault="00000000" w:rsidP="00B86CD1">
      <w:pPr>
        <w:pStyle w:val="Title"/>
      </w:pPr>
      <w:r w:rsidRPr="00B86CD1">
        <w:t>Python</w:t>
      </w:r>
      <w:r w:rsidR="00B86CD1">
        <w:t xml:space="preserve">: </w:t>
      </w:r>
      <w:r w:rsidRPr="00B86CD1">
        <w:t>Strings</w:t>
      </w:r>
    </w:p>
    <w:p w14:paraId="27F9BC05" w14:textId="77777777" w:rsidR="00F65A97" w:rsidRDefault="00000000">
      <w:r>
        <w:t>Today in my Python Full Stack Training at Codegnan, I explored one of the most important concepts in Python: Strings.</w:t>
      </w:r>
    </w:p>
    <w:p w14:paraId="32AEC0DE" w14:textId="77777777" w:rsidR="00F65A97" w:rsidRDefault="00000000" w:rsidP="00B86CD1">
      <w:pPr>
        <w:pStyle w:val="Heading2"/>
      </w:pPr>
      <w:r w:rsidRPr="00B86CD1">
        <w:t>What</w:t>
      </w:r>
      <w:r>
        <w:t xml:space="preserve"> is a String?</w:t>
      </w:r>
    </w:p>
    <w:p w14:paraId="7529CF33" w14:textId="77777777" w:rsidR="00F65A97" w:rsidRDefault="00000000">
      <w:r>
        <w:t>A string in Python is a sequence of characters enclosed in single quotes (' '), double quotes (" "), or triple quotes (''' ''').</w:t>
      </w:r>
    </w:p>
    <w:p w14:paraId="5FFECD76" w14:textId="77777777" w:rsidR="00F65A97" w:rsidRPr="00B86CD1" w:rsidRDefault="00000000" w:rsidP="00B86CD1">
      <w:pPr>
        <w:rPr>
          <w:rStyle w:val="Emphasis"/>
        </w:rPr>
      </w:pPr>
      <w:r w:rsidRPr="00B86CD1">
        <w:rPr>
          <w:rStyle w:val="Emphasis"/>
        </w:rPr>
        <w:t>Example:</w:t>
      </w:r>
    </w:p>
    <w:p w14:paraId="4D1D2479" w14:textId="77777777" w:rsidR="00F65A97" w:rsidRPr="00B86CD1" w:rsidRDefault="00000000" w:rsidP="00B86CD1">
      <w:pPr>
        <w:rPr>
          <w:rStyle w:val="Emphasis"/>
        </w:rPr>
      </w:pPr>
      <w:r w:rsidRPr="00B86CD1">
        <w:rPr>
          <w:rStyle w:val="Emphasis"/>
        </w:rPr>
        <w:t>text1 = 'Hello'</w:t>
      </w:r>
      <w:r w:rsidRPr="00B86CD1">
        <w:rPr>
          <w:rStyle w:val="Emphasis"/>
        </w:rPr>
        <w:br/>
        <w:t>text2 = "World"</w:t>
      </w:r>
      <w:r w:rsidRPr="00B86CD1">
        <w:rPr>
          <w:rStyle w:val="Emphasis"/>
        </w:rPr>
        <w:br/>
        <w:t>text3 = '''Python'''</w:t>
      </w:r>
    </w:p>
    <w:p w14:paraId="720D126A" w14:textId="76D594BE" w:rsidR="00F65A97" w:rsidRDefault="00000000" w:rsidP="00B86CD1">
      <w:pPr>
        <w:pStyle w:val="Heading2"/>
      </w:pPr>
      <w:r>
        <w:t xml:space="preserve">String </w:t>
      </w:r>
      <w:r w:rsidRPr="00B86CD1">
        <w:t>Operations</w:t>
      </w:r>
      <w:r w:rsidR="00B86CD1">
        <w:t>:</w:t>
      </w:r>
    </w:p>
    <w:p w14:paraId="7A887240" w14:textId="77777777" w:rsidR="00F65A97" w:rsidRDefault="00000000">
      <w:r>
        <w:t>Python allows many operations on strings:</w:t>
      </w:r>
    </w:p>
    <w:p w14:paraId="5F940A4B" w14:textId="77777777" w:rsidR="00F65A97" w:rsidRPr="00B86CD1" w:rsidRDefault="00000000">
      <w:pPr>
        <w:rPr>
          <w:rStyle w:val="Strong"/>
        </w:rPr>
      </w:pPr>
      <w:r w:rsidRPr="00B86CD1">
        <w:rPr>
          <w:rStyle w:val="Strong"/>
        </w:rPr>
        <w:t>1. Concatenation (+) → Joining strings</w:t>
      </w:r>
    </w:p>
    <w:p w14:paraId="4D5BC1A0" w14:textId="38A2F683" w:rsidR="00F65A97" w:rsidRPr="00B86CD1" w:rsidRDefault="00000000" w:rsidP="00B86CD1">
      <w:pPr>
        <w:pStyle w:val="Quote"/>
        <w:rPr>
          <w:rStyle w:val="Emphasis"/>
        </w:rPr>
      </w:pPr>
      <w:r w:rsidRPr="00B86CD1">
        <w:rPr>
          <w:rStyle w:val="Emphasis"/>
        </w:rPr>
        <w:t>a = "Hello"</w:t>
      </w:r>
      <w:r w:rsidRPr="00B86CD1">
        <w:rPr>
          <w:rStyle w:val="Emphasis"/>
        </w:rPr>
        <w:br/>
        <w:t>b = "World"</w:t>
      </w:r>
      <w:r w:rsidRPr="00B86CD1">
        <w:rPr>
          <w:rStyle w:val="Emphasis"/>
        </w:rPr>
        <w:br/>
        <w:t>print</w:t>
      </w:r>
      <w:r w:rsidR="00B86CD1">
        <w:rPr>
          <w:rStyle w:val="Emphasis"/>
        </w:rPr>
        <w:t xml:space="preserve"> </w:t>
      </w:r>
      <w:r w:rsidRPr="00B86CD1">
        <w:rPr>
          <w:rStyle w:val="Emphasis"/>
        </w:rPr>
        <w:t>(a + " " + b) # Hello World</w:t>
      </w:r>
    </w:p>
    <w:p w14:paraId="542003EC" w14:textId="77777777" w:rsidR="00F65A97" w:rsidRPr="00B86CD1" w:rsidRDefault="00000000">
      <w:pPr>
        <w:rPr>
          <w:rStyle w:val="Strong"/>
        </w:rPr>
      </w:pPr>
      <w:r w:rsidRPr="00B86CD1">
        <w:rPr>
          <w:rStyle w:val="Strong"/>
        </w:rPr>
        <w:t>2. Repetition (*) → Repeating strings</w:t>
      </w:r>
    </w:p>
    <w:p w14:paraId="6B4344AE" w14:textId="2CB6BEF5" w:rsidR="00F65A97" w:rsidRDefault="00000000">
      <w:r>
        <w:t>text = "Hi "</w:t>
      </w:r>
      <w:r>
        <w:br/>
        <w:t>print</w:t>
      </w:r>
      <w:r w:rsidR="00B86CD1">
        <w:t xml:space="preserve"> </w:t>
      </w:r>
      <w:r>
        <w:t>(text * 3)   # Hi Hi Hi</w:t>
      </w:r>
    </w:p>
    <w:p w14:paraId="0EAEC026" w14:textId="77777777" w:rsidR="00F65A97" w:rsidRPr="00B86CD1" w:rsidRDefault="00000000">
      <w:pPr>
        <w:rPr>
          <w:rStyle w:val="Strong"/>
        </w:rPr>
      </w:pPr>
      <w:r w:rsidRPr="00B86CD1">
        <w:rPr>
          <w:rStyle w:val="Strong"/>
        </w:rPr>
        <w:t>3. Indexing &amp; Slicing → Accessing parts of a string</w:t>
      </w:r>
    </w:p>
    <w:p w14:paraId="610E2BDF" w14:textId="62E4CB3C" w:rsidR="00F65A97" w:rsidRDefault="00000000">
      <w:r>
        <w:t>word = "Python"</w:t>
      </w:r>
      <w:r>
        <w:br/>
        <w:t>print</w:t>
      </w:r>
      <w:r w:rsidR="00B86CD1">
        <w:t xml:space="preserve"> </w:t>
      </w:r>
      <w:r>
        <w:t xml:space="preserve">(word[0])  </w:t>
      </w:r>
      <w:r w:rsidR="00B86CD1">
        <w:t xml:space="preserve"> </w:t>
      </w:r>
      <w:r>
        <w:t xml:space="preserve">   # P</w:t>
      </w:r>
      <w:r>
        <w:br/>
        <w:t>print</w:t>
      </w:r>
      <w:r w:rsidR="00B86CD1">
        <w:t xml:space="preserve"> </w:t>
      </w:r>
      <w:r>
        <w:t>(word[-1])    # n</w:t>
      </w:r>
      <w:r>
        <w:br/>
        <w:t>print</w:t>
      </w:r>
      <w:r w:rsidR="00B86CD1">
        <w:t xml:space="preserve"> </w:t>
      </w:r>
      <w:r>
        <w:t>(word[0:4])   # Pyth</w:t>
      </w:r>
    </w:p>
    <w:p w14:paraId="77B60172" w14:textId="7E55A159" w:rsidR="00F65A97" w:rsidRDefault="00000000">
      <w:pPr>
        <w:pStyle w:val="Heading2"/>
      </w:pPr>
      <w:r>
        <w:t>String Methods</w:t>
      </w:r>
      <w:r w:rsidR="00B86CD1">
        <w:t>:</w:t>
      </w:r>
    </w:p>
    <w:p w14:paraId="1E93882B" w14:textId="77777777" w:rsidR="003E6D90" w:rsidRPr="003E6D90" w:rsidRDefault="003E6D90" w:rsidP="003E6D90"/>
    <w:p w14:paraId="0527C7EE" w14:textId="3570C768" w:rsidR="00F65A97" w:rsidRPr="00A87DC2" w:rsidRDefault="003E6D90" w:rsidP="00A87DC2">
      <w:pPr>
        <w:pStyle w:val="Subtitle"/>
        <w:rPr>
          <w:b/>
          <w:bCs/>
        </w:rPr>
      </w:pPr>
      <w:r w:rsidRPr="0088001E">
        <w:rPr>
          <w:rStyle w:val="Strong"/>
          <w:sz w:val="28"/>
          <w:szCs w:val="28"/>
        </w:rPr>
        <w:t>U</w:t>
      </w:r>
      <w:r w:rsidR="00000000" w:rsidRPr="0088001E">
        <w:rPr>
          <w:rStyle w:val="Strong"/>
          <w:sz w:val="28"/>
          <w:szCs w:val="28"/>
        </w:rPr>
        <w:t>pper</w:t>
      </w:r>
      <w:r w:rsidRPr="0088001E">
        <w:rPr>
          <w:rStyle w:val="Strong"/>
          <w:sz w:val="28"/>
          <w:szCs w:val="28"/>
        </w:rPr>
        <w:t xml:space="preserve"> </w:t>
      </w:r>
      <w:r w:rsidR="00000000" w:rsidRPr="0088001E">
        <w:rPr>
          <w:rStyle w:val="Strong"/>
          <w:sz w:val="28"/>
          <w:szCs w:val="28"/>
        </w:rPr>
        <w:t>()</w:t>
      </w:r>
      <w:r w:rsidR="00A87DC2" w:rsidRPr="0088001E">
        <w:rPr>
          <w:rStyle w:val="Strong"/>
          <w:sz w:val="28"/>
          <w:szCs w:val="28"/>
        </w:rPr>
        <w:t>:</w:t>
      </w:r>
      <w:r w:rsidR="00A87DC2">
        <w:rPr>
          <w:rStyle w:val="Strong"/>
        </w:rPr>
        <w:t xml:space="preserve"> </w:t>
      </w:r>
      <w:r w:rsidR="00000000" w:rsidRPr="0088001E">
        <w:rPr>
          <w:rStyle w:val="Heading4Char"/>
          <w:color w:val="000000" w:themeColor="text1"/>
        </w:rPr>
        <w:t>Converts all characters to uppercase</w:t>
      </w:r>
      <w:r w:rsidR="00000000" w:rsidRPr="00A87DC2">
        <w:rPr>
          <w:rStyle w:val="QuoteChar"/>
        </w:rPr>
        <w:t>.</w:t>
      </w:r>
    </w:p>
    <w:p w14:paraId="622D9ED2" w14:textId="63A793A6" w:rsidR="00F65A97" w:rsidRDefault="00000000" w:rsidP="003E6D90">
      <w:r>
        <w:t>text = "hello"</w:t>
      </w:r>
      <w:r>
        <w:br/>
        <w:t>print(text.upper())   # HELLO</w:t>
      </w:r>
    </w:p>
    <w:p w14:paraId="35558A13" w14:textId="037AE0EC" w:rsidR="00F65A97" w:rsidRPr="00C3653C" w:rsidRDefault="00000000" w:rsidP="00A87DC2">
      <w:pPr>
        <w:rPr>
          <w:rStyle w:val="Strong"/>
        </w:rPr>
      </w:pPr>
      <w:r w:rsidRPr="0088001E">
        <w:rPr>
          <w:rStyle w:val="Heading2Char"/>
          <w:sz w:val="28"/>
          <w:szCs w:val="28"/>
        </w:rPr>
        <w:t>lower</w:t>
      </w:r>
      <w:r w:rsidR="003E6D90" w:rsidRPr="0088001E">
        <w:rPr>
          <w:rStyle w:val="Heading2Char"/>
          <w:sz w:val="28"/>
          <w:szCs w:val="28"/>
        </w:rPr>
        <w:t xml:space="preserve"> (</w:t>
      </w:r>
      <w:r w:rsidRPr="0088001E">
        <w:rPr>
          <w:rStyle w:val="Heading2Char"/>
          <w:sz w:val="28"/>
          <w:szCs w:val="28"/>
        </w:rPr>
        <w:t>)</w:t>
      </w:r>
      <w:r w:rsidR="00A87DC2" w:rsidRPr="0088001E">
        <w:rPr>
          <w:rStyle w:val="Heading2Char"/>
          <w:sz w:val="28"/>
          <w:szCs w:val="28"/>
        </w:rPr>
        <w:t>:</w:t>
      </w:r>
      <w:r w:rsidR="00A87DC2">
        <w:rPr>
          <w:rStyle w:val="Strong"/>
        </w:rPr>
        <w:t xml:space="preserve"> </w:t>
      </w:r>
      <w:r w:rsidRPr="0088001E">
        <w:rPr>
          <w:rStyle w:val="Heading4Char"/>
          <w:color w:val="000000" w:themeColor="text1"/>
        </w:rPr>
        <w:t xml:space="preserve">Converts all characters to </w:t>
      </w:r>
      <w:r w:rsidRPr="0088001E">
        <w:rPr>
          <w:rStyle w:val="Heading4Char"/>
          <w:color w:val="000000" w:themeColor="text1"/>
          <w:sz w:val="24"/>
          <w:szCs w:val="24"/>
        </w:rPr>
        <w:t>lowercase</w:t>
      </w:r>
      <w:r w:rsidRPr="00C3653C">
        <w:rPr>
          <w:rStyle w:val="IntenseQuoteChar"/>
        </w:rPr>
        <w:t>.</w:t>
      </w:r>
    </w:p>
    <w:p w14:paraId="5FFA75FC" w14:textId="3D6E510B" w:rsidR="003E6D90" w:rsidRDefault="00000000" w:rsidP="00A87DC2">
      <w:r>
        <w:lastRenderedPageBreak/>
        <w:t>text = "HELLO"</w:t>
      </w:r>
      <w:r>
        <w:br/>
        <w:t>print(text.lower())   # hello</w:t>
      </w:r>
    </w:p>
    <w:p w14:paraId="04574261" w14:textId="6C16CA48" w:rsidR="00A87DC2" w:rsidRPr="0088001E" w:rsidRDefault="003E6D90" w:rsidP="00C3653C">
      <w:pPr>
        <w:pStyle w:val="Subtitle"/>
        <w:rPr>
          <w:rStyle w:val="Heading4Char"/>
          <w:color w:val="000000" w:themeColor="text1"/>
        </w:rPr>
      </w:pPr>
      <w:r w:rsidRPr="0088001E">
        <w:rPr>
          <w:rStyle w:val="Strong"/>
          <w:i w:val="0"/>
          <w:iCs w:val="0"/>
          <w:sz w:val="28"/>
          <w:szCs w:val="28"/>
        </w:rPr>
        <w:t>strip</w:t>
      </w:r>
      <w:r w:rsidRPr="0088001E">
        <w:rPr>
          <w:rStyle w:val="Strong"/>
          <w:sz w:val="28"/>
          <w:szCs w:val="28"/>
        </w:rPr>
        <w:t>(</w:t>
      </w:r>
      <w:r w:rsidR="00000000" w:rsidRPr="0088001E">
        <w:rPr>
          <w:rStyle w:val="Strong"/>
          <w:sz w:val="28"/>
          <w:szCs w:val="28"/>
        </w:rPr>
        <w:t>)</w:t>
      </w:r>
      <w:r w:rsidR="00C3653C" w:rsidRPr="0088001E">
        <w:rPr>
          <w:rStyle w:val="Strong"/>
          <w:sz w:val="28"/>
          <w:szCs w:val="28"/>
        </w:rPr>
        <w:t>:</w:t>
      </w:r>
      <w:r w:rsidR="00C3653C">
        <w:rPr>
          <w:rStyle w:val="IntenseEmphasis"/>
        </w:rPr>
        <w:t xml:space="preserve"> </w:t>
      </w:r>
      <w:r w:rsidR="00000000" w:rsidRPr="0088001E">
        <w:rPr>
          <w:rStyle w:val="Heading4Char"/>
          <w:color w:val="000000" w:themeColor="text1"/>
        </w:rPr>
        <w:t>Removes extra spaces at the beginning and end.</w:t>
      </w:r>
    </w:p>
    <w:p w14:paraId="784A32D4" w14:textId="77777777" w:rsidR="00F65A97" w:rsidRDefault="00000000" w:rsidP="00A87DC2">
      <w:r>
        <w:t>text = "   Python   "</w:t>
      </w:r>
      <w:r>
        <w:br/>
        <w:t>print(text.strip())   # Python</w:t>
      </w:r>
    </w:p>
    <w:p w14:paraId="25BF54BB" w14:textId="56C9B170" w:rsidR="00F65A97" w:rsidRPr="0088001E" w:rsidRDefault="00000000" w:rsidP="00C3653C">
      <w:pPr>
        <w:pStyle w:val="Heading2"/>
        <w:rPr>
          <w:rStyle w:val="Heading4Char"/>
          <w:color w:val="000000" w:themeColor="text1"/>
        </w:rPr>
      </w:pPr>
      <w:r w:rsidRPr="0088001E">
        <w:rPr>
          <w:sz w:val="28"/>
          <w:szCs w:val="28"/>
        </w:rPr>
        <w:t>format()</w:t>
      </w:r>
      <w:r w:rsidR="00C3653C" w:rsidRPr="0088001E">
        <w:rPr>
          <w:sz w:val="28"/>
          <w:szCs w:val="28"/>
        </w:rPr>
        <w:t>:</w:t>
      </w:r>
      <w:r w:rsidR="00C3653C">
        <w:t xml:space="preserve"> </w:t>
      </w:r>
      <w:r w:rsidRPr="0088001E">
        <w:rPr>
          <w:rStyle w:val="Heading4Char"/>
          <w:b/>
          <w:bCs/>
          <w:color w:val="000000" w:themeColor="text1"/>
          <w:sz w:val="24"/>
          <w:szCs w:val="24"/>
        </w:rPr>
        <w:t>Inserts values into a string.</w:t>
      </w:r>
    </w:p>
    <w:p w14:paraId="38225D8E" w14:textId="77777777" w:rsidR="00F65A97" w:rsidRDefault="00000000" w:rsidP="00A87DC2">
      <w:r>
        <w:t>name = "Siva"</w:t>
      </w:r>
      <w:r>
        <w:br/>
        <w:t>age = 22</w:t>
      </w:r>
      <w:r>
        <w:br/>
        <w:t>print("My name is {} and I am {} years old".format(name, age))</w:t>
      </w:r>
    </w:p>
    <w:p w14:paraId="5A63BC69" w14:textId="03449268" w:rsidR="00F65A97" w:rsidRDefault="00000000" w:rsidP="00C3653C">
      <w:pPr>
        <w:pStyle w:val="Heading3"/>
      </w:pPr>
      <w:r w:rsidRPr="0088001E">
        <w:rPr>
          <w:sz w:val="28"/>
          <w:szCs w:val="28"/>
        </w:rPr>
        <w:t>find()</w:t>
      </w:r>
      <w:r w:rsidR="00C3653C" w:rsidRPr="0088001E">
        <w:rPr>
          <w:sz w:val="28"/>
          <w:szCs w:val="28"/>
        </w:rPr>
        <w:t>:</w:t>
      </w:r>
      <w:r w:rsidR="00C3653C">
        <w:t xml:space="preserve"> </w:t>
      </w:r>
      <w:r w:rsidRPr="0088001E">
        <w:rPr>
          <w:rStyle w:val="Heading4Char"/>
          <w:b/>
          <w:bCs/>
          <w:color w:val="000000" w:themeColor="text1"/>
          <w:sz w:val="24"/>
          <w:szCs w:val="24"/>
        </w:rPr>
        <w:t>Returns the index of the first occurrence of a substring. If not found, returns -1.</w:t>
      </w:r>
    </w:p>
    <w:p w14:paraId="3F3FDDA3" w14:textId="77777777" w:rsidR="00F65A97" w:rsidRDefault="00000000" w:rsidP="00A87DC2">
      <w:r>
        <w:t>text = "Hello World"</w:t>
      </w:r>
      <w:r>
        <w:br/>
        <w:t>print(text.find("World"))   # 6</w:t>
      </w:r>
      <w:r>
        <w:br/>
        <w:t>print(text.find("Python"))  # -1</w:t>
      </w:r>
    </w:p>
    <w:p w14:paraId="33E40A13" w14:textId="23D38B15" w:rsidR="00F65A97" w:rsidRPr="0088001E" w:rsidRDefault="00000000" w:rsidP="00C3653C">
      <w:pPr>
        <w:pStyle w:val="Heading3"/>
        <w:rPr>
          <w:rStyle w:val="Heading4Char"/>
          <w:b/>
          <w:bCs/>
          <w:color w:val="000000" w:themeColor="text1"/>
        </w:rPr>
      </w:pPr>
      <w:r w:rsidRPr="0088001E">
        <w:rPr>
          <w:rStyle w:val="SubtitleChar"/>
          <w:i w:val="0"/>
          <w:iCs w:val="0"/>
          <w:sz w:val="28"/>
          <w:szCs w:val="28"/>
        </w:rPr>
        <w:t>index</w:t>
      </w:r>
      <w:r w:rsidRPr="0088001E">
        <w:rPr>
          <w:rStyle w:val="SubtitleChar"/>
          <w:sz w:val="28"/>
          <w:szCs w:val="28"/>
        </w:rPr>
        <w:t>()</w:t>
      </w:r>
      <w:r w:rsidR="00C3653C" w:rsidRPr="0088001E">
        <w:rPr>
          <w:rStyle w:val="SubtitleChar"/>
          <w:sz w:val="28"/>
          <w:szCs w:val="28"/>
        </w:rPr>
        <w:t>:</w:t>
      </w:r>
      <w:r w:rsidR="00C3653C">
        <w:t xml:space="preserve"> </w:t>
      </w:r>
      <w:r w:rsidRPr="0088001E">
        <w:rPr>
          <w:rStyle w:val="Heading4Char"/>
          <w:b/>
          <w:bCs/>
          <w:color w:val="000000" w:themeColor="text1"/>
        </w:rPr>
        <w:t>Similar to find(), but throws an error if the substring is not found.</w:t>
      </w:r>
    </w:p>
    <w:p w14:paraId="4E6359C3" w14:textId="77777777" w:rsidR="00F65A97" w:rsidRDefault="00000000" w:rsidP="00A87DC2">
      <w:r>
        <w:t>text = "Hello World"</w:t>
      </w:r>
      <w:r>
        <w:br/>
        <w:t>print(text.index("World"))   # 6</w:t>
      </w:r>
      <w:r>
        <w:br/>
        <w:t># print(text.index("Python"))  # Error</w:t>
      </w:r>
    </w:p>
    <w:p w14:paraId="039212BB" w14:textId="4EE5324E" w:rsidR="00F65A97" w:rsidRPr="00C3653C" w:rsidRDefault="00000000" w:rsidP="00C3653C">
      <w:pPr>
        <w:pStyle w:val="Heading3"/>
        <w:rPr>
          <w:rStyle w:val="Strong"/>
        </w:rPr>
      </w:pPr>
      <w:r w:rsidRPr="0088001E">
        <w:rPr>
          <w:sz w:val="28"/>
          <w:szCs w:val="28"/>
        </w:rPr>
        <w:t>count()</w:t>
      </w:r>
      <w:r w:rsidR="00C3653C" w:rsidRPr="0088001E">
        <w:rPr>
          <w:sz w:val="28"/>
          <w:szCs w:val="28"/>
        </w:rPr>
        <w:t>:</w:t>
      </w:r>
      <w:r w:rsidR="00C3653C">
        <w:t xml:space="preserve"> </w:t>
      </w:r>
      <w:r w:rsidRPr="0088001E">
        <w:rPr>
          <w:rStyle w:val="Heading4Char"/>
          <w:b/>
          <w:bCs/>
          <w:color w:val="000000" w:themeColor="text1"/>
          <w:sz w:val="24"/>
          <w:szCs w:val="24"/>
        </w:rPr>
        <w:t>Counts how many times a substring appears.</w:t>
      </w:r>
    </w:p>
    <w:p w14:paraId="15E550E6" w14:textId="77777777" w:rsidR="00F65A97" w:rsidRDefault="00000000" w:rsidP="00A87DC2">
      <w:r>
        <w:t>text = "banana"</w:t>
      </w:r>
      <w:r>
        <w:br/>
        <w:t>print(text.count("a"))   # 3</w:t>
      </w:r>
    </w:p>
    <w:p w14:paraId="195D4D8A" w14:textId="73F93079" w:rsidR="00F65A97" w:rsidRPr="0088001E" w:rsidRDefault="00000000" w:rsidP="00A87DC2">
      <w:pPr>
        <w:pStyle w:val="Heading2"/>
        <w:rPr>
          <w:sz w:val="28"/>
          <w:szCs w:val="28"/>
        </w:rPr>
      </w:pPr>
      <w:r w:rsidRPr="0088001E">
        <w:rPr>
          <w:sz w:val="28"/>
          <w:szCs w:val="28"/>
        </w:rPr>
        <w:t>Key</w:t>
      </w:r>
      <w:r w:rsidR="0088001E" w:rsidRPr="0088001E">
        <w:rPr>
          <w:sz w:val="28"/>
          <w:szCs w:val="28"/>
        </w:rPr>
        <w:t>:</w:t>
      </w:r>
    </w:p>
    <w:p w14:paraId="2D84F926" w14:textId="0C35A116" w:rsidR="00F65A97" w:rsidRDefault="00000000">
      <w:r>
        <w:t xml:space="preserve"> find() returns -1 if substring is missing.</w:t>
      </w:r>
      <w:r>
        <w:br/>
        <w:t xml:space="preserve"> index() throws an error if substring is missing.</w:t>
      </w:r>
      <w:r>
        <w:br/>
      </w:r>
    </w:p>
    <w:sectPr w:rsidR="00F65A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D97F9F"/>
    <w:multiLevelType w:val="hybridMultilevel"/>
    <w:tmpl w:val="870A2C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3A0BCD"/>
    <w:multiLevelType w:val="hybridMultilevel"/>
    <w:tmpl w:val="91C49E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8F3B8D"/>
    <w:multiLevelType w:val="hybridMultilevel"/>
    <w:tmpl w:val="BA76E4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6418069">
    <w:abstractNumId w:val="8"/>
  </w:num>
  <w:num w:numId="2" w16cid:durableId="702752374">
    <w:abstractNumId w:val="6"/>
  </w:num>
  <w:num w:numId="3" w16cid:durableId="1072236215">
    <w:abstractNumId w:val="5"/>
  </w:num>
  <w:num w:numId="4" w16cid:durableId="708991432">
    <w:abstractNumId w:val="4"/>
  </w:num>
  <w:num w:numId="5" w16cid:durableId="472219260">
    <w:abstractNumId w:val="7"/>
  </w:num>
  <w:num w:numId="6" w16cid:durableId="967003792">
    <w:abstractNumId w:val="3"/>
  </w:num>
  <w:num w:numId="7" w16cid:durableId="81488773">
    <w:abstractNumId w:val="2"/>
  </w:num>
  <w:num w:numId="8" w16cid:durableId="1372920012">
    <w:abstractNumId w:val="1"/>
  </w:num>
  <w:num w:numId="9" w16cid:durableId="1241453249">
    <w:abstractNumId w:val="0"/>
  </w:num>
  <w:num w:numId="10" w16cid:durableId="879976022">
    <w:abstractNumId w:val="9"/>
  </w:num>
  <w:num w:numId="11" w16cid:durableId="859274947">
    <w:abstractNumId w:val="11"/>
  </w:num>
  <w:num w:numId="12" w16cid:durableId="9457714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4B88"/>
    <w:rsid w:val="00034616"/>
    <w:rsid w:val="0006063C"/>
    <w:rsid w:val="0015074B"/>
    <w:rsid w:val="0029639D"/>
    <w:rsid w:val="00326F90"/>
    <w:rsid w:val="003E6D90"/>
    <w:rsid w:val="0088001E"/>
    <w:rsid w:val="00A07E54"/>
    <w:rsid w:val="00A87DC2"/>
    <w:rsid w:val="00AA1D8D"/>
    <w:rsid w:val="00B47730"/>
    <w:rsid w:val="00B86CD1"/>
    <w:rsid w:val="00C3653C"/>
    <w:rsid w:val="00CB0664"/>
    <w:rsid w:val="00F65A9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11B22E"/>
  <w14:defaultImageDpi w14:val="300"/>
  <w15:docId w15:val="{501648DE-A15A-4C65-8B16-9017A6968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siva bharath raparla</cp:lastModifiedBy>
  <cp:revision>2</cp:revision>
  <dcterms:created xsi:type="dcterms:W3CDTF">2013-12-23T23:15:00Z</dcterms:created>
  <dcterms:modified xsi:type="dcterms:W3CDTF">2025-09-03T07:40:00Z</dcterms:modified>
  <cp:category/>
</cp:coreProperties>
</file>