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DC9F9" w14:textId="2E938606" w:rsidR="00B06625" w:rsidRDefault="00000000" w:rsidP="00D745D0">
      <w:pPr>
        <w:pStyle w:val="Title"/>
      </w:pPr>
      <w:r>
        <w:t>Python</w:t>
      </w:r>
      <w:r w:rsidR="00D745D0">
        <w:t>:</w:t>
      </w:r>
      <w:r>
        <w:t xml:space="preserve"> Lists</w:t>
      </w:r>
    </w:p>
    <w:p w14:paraId="377A25EF" w14:textId="77777777" w:rsidR="00B06625" w:rsidRDefault="00000000">
      <w:pPr>
        <w:pStyle w:val="Heading2"/>
      </w:pPr>
      <w:r>
        <w:t>1. Characteristics of Lists</w:t>
      </w:r>
    </w:p>
    <w:p w14:paraId="640E0F73" w14:textId="77777777" w:rsidR="00B06625" w:rsidRDefault="00000000">
      <w:r>
        <w:t>- Ordered collection of elements</w:t>
      </w:r>
      <w:r>
        <w:br/>
        <w:t>- Allows heterogeneous data types (numbers, strings, etc.)</w:t>
      </w:r>
      <w:r>
        <w:br/>
        <w:t>- Mutable (can be modified after creation)</w:t>
      </w:r>
      <w:r>
        <w:br/>
        <w:t>- Allows duplicate values</w:t>
      </w:r>
      <w:r>
        <w:br/>
        <w:t>- Defined using square brackets [ ]</w:t>
      </w:r>
    </w:p>
    <w:p w14:paraId="0A738F83" w14:textId="77777777" w:rsidR="00B06625" w:rsidRDefault="00000000">
      <w:pPr>
        <w:pStyle w:val="IntenseQuote"/>
      </w:pPr>
      <w:r>
        <w:t>example = [10, "Python", 3.14, True]</w:t>
      </w:r>
      <w:r>
        <w:br/>
        <w:t>print(example)   # Output: [10, 'Python', 3.14, True]</w:t>
      </w:r>
    </w:p>
    <w:p w14:paraId="0E555B2D" w14:textId="77777777" w:rsidR="00B06625" w:rsidRDefault="00000000">
      <w:pPr>
        <w:pStyle w:val="Heading2"/>
      </w:pPr>
      <w:r>
        <w:t>2. Operations on Lists</w:t>
      </w:r>
    </w:p>
    <w:p w14:paraId="7B9784DE" w14:textId="77777777" w:rsidR="00B06625" w:rsidRDefault="00000000">
      <w:r>
        <w:t>Some basic operations are: Concatenation, Repetition, Adding &amp; Removing elements.</w:t>
      </w:r>
    </w:p>
    <w:p w14:paraId="7ED12956" w14:textId="7FA3CB16" w:rsidR="00B06625" w:rsidRDefault="000E23F1">
      <w:r>
        <w:t xml:space="preserve">- </w:t>
      </w:r>
      <w:r w:rsidR="00000000">
        <w:t>Concatenation (+):</w:t>
      </w:r>
    </w:p>
    <w:p w14:paraId="392BCFA3" w14:textId="77777777" w:rsidR="00B06625" w:rsidRDefault="00000000">
      <w:pPr>
        <w:pStyle w:val="IntenseQuote"/>
      </w:pPr>
      <w:r>
        <w:t>a = [1, 2]; b = [3, 4]</w:t>
      </w:r>
      <w:r>
        <w:br/>
        <w:t>print(a + b)   # Output: [1, 2, 3, 4]</w:t>
      </w:r>
    </w:p>
    <w:p w14:paraId="60C982BE" w14:textId="3256F8A1" w:rsidR="00B06625" w:rsidRDefault="00000000">
      <w:r>
        <w:t xml:space="preserve"> </w:t>
      </w:r>
      <w:r w:rsidR="001A0D06">
        <w:t xml:space="preserve">- </w:t>
      </w:r>
      <w:r>
        <w:t>Repetition (*):</w:t>
      </w:r>
    </w:p>
    <w:p w14:paraId="2DA9ADC2" w14:textId="77777777" w:rsidR="00B06625" w:rsidRDefault="00000000">
      <w:pPr>
        <w:pStyle w:val="IntenseQuote"/>
      </w:pPr>
      <w:r>
        <w:t>x = [7, 8]</w:t>
      </w:r>
      <w:r>
        <w:br/>
        <w:t>print(x * 2)   # Output: [7, 8, 7, 8]</w:t>
      </w:r>
    </w:p>
    <w:p w14:paraId="29586588" w14:textId="77777777" w:rsidR="00B06625" w:rsidRDefault="00000000">
      <w:pPr>
        <w:pStyle w:val="Heading2"/>
      </w:pPr>
      <w:r>
        <w:t>3. Accessing Elements</w:t>
      </w:r>
    </w:p>
    <w:p w14:paraId="3F3BDDA2" w14:textId="77777777" w:rsidR="00B06625" w:rsidRDefault="00000000">
      <w:r>
        <w:t>Lists can be accessed using indexing and slicing.</w:t>
      </w:r>
    </w:p>
    <w:p w14:paraId="76B277C6" w14:textId="77777777" w:rsidR="00B06625" w:rsidRDefault="00000000">
      <w:pPr>
        <w:pStyle w:val="IntenseQuote"/>
      </w:pPr>
      <w:r>
        <w:t>numbers = [10, 20, 30, 40, 50]</w:t>
      </w:r>
      <w:r>
        <w:br/>
        <w:t>print(numbers[0])    # Output: 10</w:t>
      </w:r>
      <w:r>
        <w:br/>
        <w:t>print(numbers[-1])   # Output: 50</w:t>
      </w:r>
      <w:r>
        <w:br/>
        <w:t>print(numbers[1:4])  # Output: [20, 30, 40]</w:t>
      </w:r>
    </w:p>
    <w:p w14:paraId="37A9E4A9" w14:textId="77777777" w:rsidR="00B06625" w:rsidRDefault="00000000">
      <w:pPr>
        <w:pStyle w:val="Heading2"/>
      </w:pPr>
      <w:r>
        <w:t>4. Built-in Functions</w:t>
      </w:r>
    </w:p>
    <w:p w14:paraId="0BB5F972" w14:textId="77777777" w:rsidR="00B06625" w:rsidRDefault="00000000">
      <w:r>
        <w:t>- len(): Returns number of elements.</w:t>
      </w:r>
    </w:p>
    <w:p w14:paraId="5F2F39EB" w14:textId="77777777" w:rsidR="00B06625" w:rsidRDefault="00000000">
      <w:pPr>
        <w:pStyle w:val="IntenseQuote"/>
      </w:pPr>
      <w:r>
        <w:t>nums = [1, 2, 3]</w:t>
      </w:r>
      <w:r>
        <w:br/>
        <w:t>print(len(nums))   # Output: 3</w:t>
      </w:r>
    </w:p>
    <w:p w14:paraId="31CDCC5B" w14:textId="77777777" w:rsidR="00B06625" w:rsidRDefault="00000000">
      <w:r>
        <w:t>- max(): Returns maximum element.</w:t>
      </w:r>
    </w:p>
    <w:p w14:paraId="3F258CAF" w14:textId="77777777" w:rsidR="00B06625" w:rsidRDefault="00000000">
      <w:pPr>
        <w:pStyle w:val="IntenseQuote"/>
      </w:pPr>
      <w:r>
        <w:lastRenderedPageBreak/>
        <w:t>marks = [85, 92, 78]</w:t>
      </w:r>
      <w:r>
        <w:br/>
        <w:t>print(max(marks))   # Output: 92</w:t>
      </w:r>
    </w:p>
    <w:p w14:paraId="1E92F64F" w14:textId="77777777" w:rsidR="00B06625" w:rsidRDefault="00000000">
      <w:r>
        <w:t>- min(): Returns minimum element.</w:t>
      </w:r>
    </w:p>
    <w:p w14:paraId="06FFFB49" w14:textId="77777777" w:rsidR="00B06625" w:rsidRDefault="00000000">
      <w:pPr>
        <w:pStyle w:val="IntenseQuote"/>
      </w:pPr>
      <w:r>
        <w:t>marks = [85, 92, 78]</w:t>
      </w:r>
      <w:r>
        <w:br/>
        <w:t>print(min(marks))   # Output: 78</w:t>
      </w:r>
    </w:p>
    <w:p w14:paraId="2557D70B" w14:textId="77777777" w:rsidR="00B06625" w:rsidRDefault="00000000">
      <w:r>
        <w:t>- sum(): Returns sum of elements.</w:t>
      </w:r>
    </w:p>
    <w:p w14:paraId="6D846D4A" w14:textId="5B12DEEB" w:rsidR="001A0D06" w:rsidRPr="001A0D06" w:rsidRDefault="00000000" w:rsidP="001A0D06">
      <w:pPr>
        <w:pStyle w:val="IntenseQuote"/>
      </w:pPr>
      <w:r>
        <w:t>nums = [1, 2, 3]</w:t>
      </w:r>
      <w:r>
        <w:br/>
        <w:t>print(sum(nums))   # Output: 6</w:t>
      </w:r>
    </w:p>
    <w:p w14:paraId="28AAD030" w14:textId="77777777" w:rsidR="00B06625" w:rsidRDefault="00000000">
      <w:pPr>
        <w:pStyle w:val="Heading2"/>
      </w:pPr>
      <w:r>
        <w:t>5. List Methods</w:t>
      </w:r>
    </w:p>
    <w:p w14:paraId="3C017D88" w14:textId="77777777" w:rsidR="00B06625" w:rsidRDefault="00000000">
      <w:r>
        <w:t>- append(): Adds an element at the end.</w:t>
      </w:r>
    </w:p>
    <w:p w14:paraId="203997CF" w14:textId="77777777" w:rsidR="00B06625" w:rsidRDefault="00000000">
      <w:pPr>
        <w:pStyle w:val="IntenseQuote"/>
      </w:pPr>
      <w:r>
        <w:t>fruits = ["apple"]</w:t>
      </w:r>
      <w:r>
        <w:br/>
        <w:t>fruits.append("banana")</w:t>
      </w:r>
      <w:r>
        <w:br/>
        <w:t>print(fruits)   # Output: ['apple', 'banana']</w:t>
      </w:r>
    </w:p>
    <w:p w14:paraId="5C81AC06" w14:textId="77777777" w:rsidR="00B06625" w:rsidRDefault="00000000">
      <w:r>
        <w:t>- insert(): Inserts element at index.</w:t>
      </w:r>
    </w:p>
    <w:p w14:paraId="75B15B7C" w14:textId="77777777" w:rsidR="00B06625" w:rsidRDefault="00000000">
      <w:pPr>
        <w:pStyle w:val="IntenseQuote"/>
      </w:pPr>
      <w:r>
        <w:t>fruits = ["apple", "banana"]</w:t>
      </w:r>
      <w:r>
        <w:br/>
        <w:t>fruits.insert(1, "cherry")</w:t>
      </w:r>
      <w:r>
        <w:br/>
        <w:t>print(fruits)   # Output: ['apple', 'cherry', 'banana']</w:t>
      </w:r>
    </w:p>
    <w:p w14:paraId="300FA72C" w14:textId="77777777" w:rsidR="00B06625" w:rsidRDefault="00000000">
      <w:r>
        <w:t>- extend(): Adds another list.</w:t>
      </w:r>
    </w:p>
    <w:p w14:paraId="638D1807" w14:textId="77777777" w:rsidR="00B06625" w:rsidRDefault="00000000">
      <w:pPr>
        <w:pStyle w:val="IntenseQuote"/>
      </w:pPr>
      <w:r>
        <w:t>a = [1, 2]</w:t>
      </w:r>
      <w:r>
        <w:br/>
        <w:t>b = [3, 4]</w:t>
      </w:r>
      <w:r>
        <w:br/>
        <w:t>a.extend(b)</w:t>
      </w:r>
      <w:r>
        <w:br/>
        <w:t>print(a)   # Output: [1, 2, 3, 4]</w:t>
      </w:r>
    </w:p>
    <w:p w14:paraId="36DFA49A" w14:textId="77777777" w:rsidR="00B06625" w:rsidRDefault="00000000">
      <w:r>
        <w:t>- remove(): Removes first occurrence.</w:t>
      </w:r>
    </w:p>
    <w:p w14:paraId="3CBA7C8A" w14:textId="77777777" w:rsidR="00B06625" w:rsidRDefault="00000000">
      <w:pPr>
        <w:pStyle w:val="IntenseQuote"/>
      </w:pPr>
      <w:r>
        <w:t>nums = [1, 2, 2, 3]</w:t>
      </w:r>
      <w:r>
        <w:br/>
        <w:t>nums.remove(2)</w:t>
      </w:r>
      <w:r>
        <w:br/>
        <w:t>print(nums)   # Output: [1, 2, 3]</w:t>
      </w:r>
    </w:p>
    <w:p w14:paraId="594896BE" w14:textId="77777777" w:rsidR="00B06625" w:rsidRDefault="00000000">
      <w:r>
        <w:t>- pop(): Removes element by index (last by default).</w:t>
      </w:r>
    </w:p>
    <w:p w14:paraId="50CBE458" w14:textId="77777777" w:rsidR="00B06625" w:rsidRDefault="00000000">
      <w:pPr>
        <w:pStyle w:val="IntenseQuote"/>
      </w:pPr>
      <w:r>
        <w:lastRenderedPageBreak/>
        <w:t>nums = [10, 20, 30]</w:t>
      </w:r>
      <w:r>
        <w:br/>
        <w:t>nums.pop()</w:t>
      </w:r>
      <w:r>
        <w:br/>
        <w:t>print(nums)   # Output: [10, 20]</w:t>
      </w:r>
    </w:p>
    <w:p w14:paraId="3903DE55" w14:textId="77777777" w:rsidR="00B06625" w:rsidRDefault="00000000">
      <w:r>
        <w:t>- clear(): Removes all elements.</w:t>
      </w:r>
    </w:p>
    <w:p w14:paraId="64753EF7" w14:textId="77777777" w:rsidR="00B06625" w:rsidRDefault="00000000">
      <w:pPr>
        <w:pStyle w:val="IntenseQuote"/>
      </w:pPr>
      <w:r>
        <w:t>nums = [1, 2, 3]</w:t>
      </w:r>
      <w:r>
        <w:br/>
        <w:t>nums.clear()</w:t>
      </w:r>
      <w:r>
        <w:br/>
        <w:t>print(nums)   # Output: []</w:t>
      </w:r>
    </w:p>
    <w:p w14:paraId="00FD6CA4" w14:textId="77777777" w:rsidR="00B06625" w:rsidRDefault="00000000">
      <w:r>
        <w:t>- index(): Returns index of value.</w:t>
      </w:r>
    </w:p>
    <w:p w14:paraId="153D7A11" w14:textId="77777777" w:rsidR="00B06625" w:rsidRDefault="00000000">
      <w:pPr>
        <w:pStyle w:val="IntenseQuote"/>
      </w:pPr>
      <w:r>
        <w:t>fruits = ["apple", "banana"]</w:t>
      </w:r>
      <w:r>
        <w:br/>
        <w:t>print(fruits.index("banana"))   # Output: 1</w:t>
      </w:r>
    </w:p>
    <w:p w14:paraId="72809146" w14:textId="77777777" w:rsidR="00B06625" w:rsidRDefault="00000000">
      <w:r>
        <w:t>- count(): Counts occurrences of value.</w:t>
      </w:r>
    </w:p>
    <w:p w14:paraId="4952317D" w14:textId="77777777" w:rsidR="00B06625" w:rsidRDefault="00000000">
      <w:pPr>
        <w:pStyle w:val="IntenseQuote"/>
      </w:pPr>
      <w:r>
        <w:t>nums = [1, 2, 2, 3]</w:t>
      </w:r>
      <w:r>
        <w:br/>
        <w:t>print(nums.count(2))   # Output: 2</w:t>
      </w:r>
    </w:p>
    <w:p w14:paraId="71415ECD" w14:textId="77777777" w:rsidR="00B06625" w:rsidRDefault="00000000">
      <w:pPr>
        <w:pStyle w:val="Heading2"/>
      </w:pPr>
      <w:r>
        <w:t>6. Sorting and Reversing</w:t>
      </w:r>
    </w:p>
    <w:p w14:paraId="73DEC8DE" w14:textId="77777777" w:rsidR="00B06625" w:rsidRDefault="00000000">
      <w:r>
        <w:t>- sort(): Sorts in ascending order.</w:t>
      </w:r>
    </w:p>
    <w:p w14:paraId="44CCEA27" w14:textId="77777777" w:rsidR="00B06625" w:rsidRDefault="00000000">
      <w:pPr>
        <w:pStyle w:val="IntenseQuote"/>
      </w:pPr>
      <w:r>
        <w:t>numbers = [4, 2, 1, 3]</w:t>
      </w:r>
      <w:r>
        <w:br/>
        <w:t>numbers.sort()</w:t>
      </w:r>
      <w:r>
        <w:br/>
        <w:t>print(numbers)   # Output: [1, 2, 3, 4]</w:t>
      </w:r>
    </w:p>
    <w:p w14:paraId="043FBD9A" w14:textId="77777777" w:rsidR="00B06625" w:rsidRDefault="00000000">
      <w:r>
        <w:t>- reverse(): Reverses order of elements.</w:t>
      </w:r>
    </w:p>
    <w:p w14:paraId="1C5971D9" w14:textId="77777777" w:rsidR="00B06625" w:rsidRDefault="00000000">
      <w:pPr>
        <w:pStyle w:val="IntenseQuote"/>
      </w:pPr>
      <w:r>
        <w:t>numbers = [1, 2, 3, 4]</w:t>
      </w:r>
      <w:r>
        <w:br/>
        <w:t>numbers.reverse()</w:t>
      </w:r>
      <w:r>
        <w:br/>
        <w:t>print(numbers)   # Output: [4, 3, 2, 1]</w:t>
      </w:r>
    </w:p>
    <w:p w14:paraId="2E714E73" w14:textId="77777777" w:rsidR="00B06625" w:rsidRDefault="00000000">
      <w:pPr>
        <w:pStyle w:val="Heading2"/>
      </w:pPr>
      <w:r>
        <w:t>7. Copying Lists</w:t>
      </w:r>
    </w:p>
    <w:p w14:paraId="4BDB6998" w14:textId="77777777" w:rsidR="00B06625" w:rsidRDefault="00000000">
      <w:pPr>
        <w:pStyle w:val="IntenseQuote"/>
      </w:pPr>
      <w:r>
        <w:t>original = [1, 2, 3]</w:t>
      </w:r>
      <w:r>
        <w:br/>
        <w:t>copy1 = original.copy()</w:t>
      </w:r>
      <w:r>
        <w:br/>
        <w:t>print(copy1)   # Output: [1, 2, 3]</w:t>
      </w:r>
      <w:r>
        <w:br/>
      </w:r>
      <w:r>
        <w:br/>
        <w:t>copy2 = original[:]</w:t>
      </w:r>
      <w:r>
        <w:br/>
        <w:t>print(copy2)   # Output: [1, 2, 3]</w:t>
      </w:r>
    </w:p>
    <w:sectPr w:rsidR="00B06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471408">
    <w:abstractNumId w:val="8"/>
  </w:num>
  <w:num w:numId="2" w16cid:durableId="775445242">
    <w:abstractNumId w:val="6"/>
  </w:num>
  <w:num w:numId="3" w16cid:durableId="1595087421">
    <w:abstractNumId w:val="5"/>
  </w:num>
  <w:num w:numId="4" w16cid:durableId="1896358532">
    <w:abstractNumId w:val="4"/>
  </w:num>
  <w:num w:numId="5" w16cid:durableId="723917866">
    <w:abstractNumId w:val="7"/>
  </w:num>
  <w:num w:numId="6" w16cid:durableId="1232739187">
    <w:abstractNumId w:val="3"/>
  </w:num>
  <w:num w:numId="7" w16cid:durableId="385839863">
    <w:abstractNumId w:val="2"/>
  </w:num>
  <w:num w:numId="8" w16cid:durableId="1960646896">
    <w:abstractNumId w:val="1"/>
  </w:num>
  <w:num w:numId="9" w16cid:durableId="1006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3F1"/>
    <w:rsid w:val="0015074B"/>
    <w:rsid w:val="001A0D06"/>
    <w:rsid w:val="0029639D"/>
    <w:rsid w:val="00326F90"/>
    <w:rsid w:val="00450266"/>
    <w:rsid w:val="006605DE"/>
    <w:rsid w:val="0066440F"/>
    <w:rsid w:val="00926263"/>
    <w:rsid w:val="00AA1D8D"/>
    <w:rsid w:val="00B06625"/>
    <w:rsid w:val="00B47730"/>
    <w:rsid w:val="00CB0664"/>
    <w:rsid w:val="00D745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737E36D-8904-403A-BBF9-5668B9CD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bharath raparla</cp:lastModifiedBy>
  <cp:revision>6</cp:revision>
  <dcterms:created xsi:type="dcterms:W3CDTF">2013-12-23T23:15:00Z</dcterms:created>
  <dcterms:modified xsi:type="dcterms:W3CDTF">2025-09-05T05:36:00Z</dcterms:modified>
  <cp:category/>
</cp:coreProperties>
</file>