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4CD10" w14:textId="77777777" w:rsidR="0039446F" w:rsidRDefault="00197FDE" w:rsidP="00770138">
      <w:pPr>
        <w:pStyle w:val="Title"/>
      </w:pPr>
      <w:r>
        <w:t>Tuples in Python</w:t>
      </w:r>
    </w:p>
    <w:p w14:paraId="5B4BA2FF" w14:textId="77777777" w:rsidR="0039446F" w:rsidRPr="00C61F53" w:rsidRDefault="00197FDE">
      <w:pPr>
        <w:pStyle w:val="Heading2"/>
        <w:rPr>
          <w:sz w:val="32"/>
          <w:szCs w:val="32"/>
        </w:rPr>
      </w:pPr>
      <w:r w:rsidRPr="00C61F53">
        <w:rPr>
          <w:sz w:val="32"/>
          <w:szCs w:val="32"/>
        </w:rPr>
        <w:t>Definition</w:t>
      </w:r>
    </w:p>
    <w:p w14:paraId="7FB8F5B6" w14:textId="77777777" w:rsidR="0039446F" w:rsidRDefault="00197FDE">
      <w:r>
        <w:t>A tuple is an immutable sequence type in Python that allows you to store a collection of ordered elements. Once a tuple is created, its elements cannot be modified (i.e., they cannot be added, removed, or changed).</w:t>
      </w:r>
    </w:p>
    <w:p w14:paraId="75B74897" w14:textId="77777777" w:rsidR="0039446F" w:rsidRPr="00AE113B" w:rsidRDefault="00197FDE">
      <w:pPr>
        <w:pStyle w:val="Heading2"/>
        <w:rPr>
          <w:sz w:val="32"/>
          <w:szCs w:val="32"/>
        </w:rPr>
      </w:pPr>
      <w:r w:rsidRPr="00AE113B">
        <w:rPr>
          <w:sz w:val="32"/>
          <w:szCs w:val="32"/>
        </w:rPr>
        <w:t>Characteristics of Tuples</w:t>
      </w:r>
    </w:p>
    <w:p w14:paraId="1368C444" w14:textId="77777777" w:rsidR="0039446F" w:rsidRDefault="00197FDE">
      <w:r>
        <w:t>- Ordered: Elements have a defined order, and you can access elements by index.</w:t>
      </w:r>
      <w:r>
        <w:br/>
        <w:t>- Immutable: Once created, elements cannot be changed, added, or removed.</w:t>
      </w:r>
      <w:r>
        <w:br/>
        <w:t>- Allow Duplicates: A tuple can have multiple occurrences of the same element.</w:t>
      </w:r>
      <w:r>
        <w:br/>
        <w:t>- Can store elements of different data types (int, float, string, etc.).</w:t>
      </w:r>
    </w:p>
    <w:p w14:paraId="353E1E79" w14:textId="77777777" w:rsidR="0039446F" w:rsidRPr="00AE113B" w:rsidRDefault="00197FDE">
      <w:pPr>
        <w:pStyle w:val="Heading2"/>
        <w:rPr>
          <w:sz w:val="32"/>
          <w:szCs w:val="32"/>
        </w:rPr>
      </w:pPr>
      <w:r w:rsidRPr="00AE113B">
        <w:rPr>
          <w:sz w:val="32"/>
          <w:szCs w:val="32"/>
        </w:rPr>
        <w:t>Properties of Tuples</w:t>
      </w:r>
    </w:p>
    <w:p w14:paraId="2B23E385" w14:textId="77777777" w:rsidR="0039446F" w:rsidRDefault="00197FDE">
      <w:r>
        <w:t>- Defined using parentheses () or just by separating items with commas.</w:t>
      </w:r>
      <w:r>
        <w:br/>
        <w:t>- The length of a tuple is fixed.</w:t>
      </w:r>
      <w:r>
        <w:br/>
        <w:t>- Tuples are hashable if all elements are hashable, which makes them usable as keys in dictionaries.</w:t>
      </w:r>
    </w:p>
    <w:p w14:paraId="1ADC3DCF" w14:textId="77777777" w:rsidR="0039446F" w:rsidRPr="00C61F53" w:rsidRDefault="00197FDE">
      <w:pPr>
        <w:pStyle w:val="Heading2"/>
        <w:rPr>
          <w:sz w:val="44"/>
          <w:szCs w:val="44"/>
        </w:rPr>
      </w:pPr>
      <w:r w:rsidRPr="00C61F53">
        <w:rPr>
          <w:sz w:val="44"/>
          <w:szCs w:val="44"/>
        </w:rPr>
        <w:t>Tuple Operations</w:t>
      </w:r>
    </w:p>
    <w:p w14:paraId="0E3BF589" w14:textId="77777777" w:rsidR="0039446F" w:rsidRDefault="0039446F"/>
    <w:p w14:paraId="6A209EF3" w14:textId="77777777" w:rsidR="00AE113B" w:rsidRDefault="00197FDE" w:rsidP="00AE113B">
      <w:pPr>
        <w:pStyle w:val="Heading2"/>
        <w:rPr>
          <w:sz w:val="32"/>
          <w:szCs w:val="32"/>
        </w:rPr>
      </w:pPr>
      <w:r w:rsidRPr="00AE113B">
        <w:rPr>
          <w:sz w:val="32"/>
          <w:szCs w:val="32"/>
        </w:rPr>
        <w:t>Creation</w:t>
      </w:r>
    </w:p>
    <w:p w14:paraId="206C13BC" w14:textId="1CCC713B" w:rsidR="0039446F" w:rsidRPr="00AE113B" w:rsidRDefault="00197FDE" w:rsidP="00AE113B">
      <w:pPr>
        <w:rPr>
          <w:sz w:val="32"/>
          <w:szCs w:val="32"/>
        </w:rPr>
      </w:pPr>
      <w:r>
        <w:br/>
      </w:r>
      <w:r w:rsidRPr="00AE113B">
        <w:t># Creating tuples</w:t>
      </w:r>
      <w:r w:rsidRPr="00AE113B">
        <w:br/>
        <w:t>tuple1 = (1, 2, 3)</w:t>
      </w:r>
      <w:r w:rsidRPr="00AE113B">
        <w:br/>
        <w:t>tuple2 = ("apple", "banana", "cherry")</w:t>
      </w:r>
      <w:r w:rsidRPr="00AE113B">
        <w:br/>
        <w:t>tuple3 = (1, "hello", 3.14)</w:t>
      </w:r>
      <w:r w:rsidRPr="00AE113B">
        <w:br/>
        <w:t>empty_tuple = ()</w:t>
      </w:r>
      <w:r w:rsidRPr="00AE113B">
        <w:br/>
        <w:t>single_element_tuple = (5,)  # Note the comma</w:t>
      </w:r>
    </w:p>
    <w:p w14:paraId="6D3DD1B6" w14:textId="77777777" w:rsidR="0039446F" w:rsidRPr="00461806" w:rsidRDefault="00197FDE">
      <w:pPr>
        <w:pStyle w:val="Heading2"/>
        <w:rPr>
          <w:sz w:val="32"/>
          <w:szCs w:val="32"/>
        </w:rPr>
      </w:pPr>
      <w:r w:rsidRPr="00461806">
        <w:rPr>
          <w:sz w:val="32"/>
          <w:szCs w:val="32"/>
        </w:rPr>
        <w:t>A</w:t>
      </w:r>
      <w:r w:rsidRPr="00461806">
        <w:rPr>
          <w:sz w:val="32"/>
          <w:szCs w:val="32"/>
        </w:rPr>
        <w:t>ccessing Elements</w:t>
      </w:r>
    </w:p>
    <w:p w14:paraId="77A318B8" w14:textId="1DD57A82" w:rsidR="0039446F" w:rsidRDefault="00197FDE">
      <w:r>
        <w:br/>
        <w:t>fruits = ("apple", "banana", "cherry")</w:t>
      </w:r>
      <w:r>
        <w:br/>
        <w:t>print(fruits[0])    # Output: apple</w:t>
      </w:r>
      <w:r>
        <w:br/>
        <w:t>print(fruits[-1])   # Output: cherry</w:t>
      </w:r>
    </w:p>
    <w:p w14:paraId="6010DFDF" w14:textId="77777777" w:rsidR="00461806" w:rsidRDefault="00461806"/>
    <w:p w14:paraId="46F8305F" w14:textId="77777777" w:rsidR="0039446F" w:rsidRPr="00461806" w:rsidRDefault="00197FDE">
      <w:pPr>
        <w:pStyle w:val="Heading2"/>
        <w:rPr>
          <w:sz w:val="32"/>
          <w:szCs w:val="32"/>
        </w:rPr>
      </w:pPr>
      <w:r w:rsidRPr="00461806">
        <w:rPr>
          <w:sz w:val="32"/>
          <w:szCs w:val="32"/>
        </w:rPr>
        <w:lastRenderedPageBreak/>
        <w:t>Slicing</w:t>
      </w:r>
    </w:p>
    <w:p w14:paraId="3A648B26" w14:textId="75E96D15" w:rsidR="0039446F" w:rsidRDefault="00197FDE">
      <w:r>
        <w:br/>
        <w:t>numbers = (1, 2, 3, 4, 5)</w:t>
      </w:r>
      <w:r>
        <w:br/>
        <w:t>print(numbers[1:4])   # Output: (2, 3, 4)</w:t>
      </w:r>
      <w:r>
        <w:br/>
        <w:t>print(numbers[:3])    # Output: (1, 2, 3)</w:t>
      </w:r>
    </w:p>
    <w:p w14:paraId="3E3AF417" w14:textId="77777777" w:rsidR="0039446F" w:rsidRPr="00461806" w:rsidRDefault="00197FDE">
      <w:pPr>
        <w:pStyle w:val="Heading2"/>
        <w:rPr>
          <w:sz w:val="32"/>
          <w:szCs w:val="32"/>
        </w:rPr>
      </w:pPr>
      <w:r w:rsidRPr="00461806">
        <w:rPr>
          <w:sz w:val="32"/>
          <w:szCs w:val="32"/>
        </w:rPr>
        <w:t>Tuple Concatenation</w:t>
      </w:r>
    </w:p>
    <w:p w14:paraId="76B2F48A" w14:textId="33978A67" w:rsidR="0039446F" w:rsidRDefault="00197FDE">
      <w:r>
        <w:br/>
        <w:t>tuple1 = (1, 2, 3)</w:t>
      </w:r>
      <w:r>
        <w:br/>
        <w:t>tuple2 = (4, 5)</w:t>
      </w:r>
      <w:r>
        <w:br/>
        <w:t>combined = tuple1 + tuple2</w:t>
      </w:r>
      <w:r>
        <w:br/>
        <w:t>print(combined)    # Output: (1, 2, 3, 4, 5)</w:t>
      </w:r>
    </w:p>
    <w:p w14:paraId="4A5C3856" w14:textId="77777777" w:rsidR="0039446F" w:rsidRPr="00461806" w:rsidRDefault="00197FDE">
      <w:pPr>
        <w:pStyle w:val="Heading2"/>
        <w:rPr>
          <w:sz w:val="32"/>
          <w:szCs w:val="32"/>
        </w:rPr>
      </w:pPr>
      <w:r w:rsidRPr="00461806">
        <w:rPr>
          <w:sz w:val="32"/>
          <w:szCs w:val="32"/>
        </w:rPr>
        <w:t>Repetition</w:t>
      </w:r>
    </w:p>
    <w:p w14:paraId="4EEA0BCA" w14:textId="513BFBF6" w:rsidR="0039446F" w:rsidRDefault="00197FDE">
      <w:r>
        <w:br/>
        <w:t>tuple1 = ("a", "b")</w:t>
      </w:r>
      <w:r>
        <w:br/>
        <w:t>repeated = tuple1 * 3</w:t>
      </w:r>
      <w:r>
        <w:br/>
        <w:t>print(repeated)    # Output: ('a', 'b', 'a', 'b', 'a', 'b')</w:t>
      </w:r>
    </w:p>
    <w:p w14:paraId="03D32857" w14:textId="77777777" w:rsidR="0039446F" w:rsidRPr="00461806" w:rsidRDefault="00197FDE">
      <w:pPr>
        <w:pStyle w:val="Heading2"/>
        <w:rPr>
          <w:sz w:val="32"/>
          <w:szCs w:val="32"/>
        </w:rPr>
      </w:pPr>
      <w:r w:rsidRPr="00461806">
        <w:rPr>
          <w:sz w:val="32"/>
          <w:szCs w:val="32"/>
        </w:rPr>
        <w:t>Membership Test</w:t>
      </w:r>
    </w:p>
    <w:p w14:paraId="56BF50EB" w14:textId="6B178DF4" w:rsidR="0039446F" w:rsidRDefault="00197FDE">
      <w:r>
        <w:br/>
        <w:t>fruits = ("apple", "banana", "cherry")</w:t>
      </w:r>
      <w:r>
        <w:br/>
        <w:t>print("banana" in fruits)    # Output: True</w:t>
      </w:r>
      <w:r>
        <w:br/>
        <w:t>print("grape" in fruits)     # Output: False</w:t>
      </w:r>
    </w:p>
    <w:p w14:paraId="049033DF" w14:textId="77777777" w:rsidR="0039446F" w:rsidRPr="00461806" w:rsidRDefault="00197FDE">
      <w:pPr>
        <w:pStyle w:val="Heading2"/>
        <w:rPr>
          <w:sz w:val="32"/>
          <w:szCs w:val="32"/>
        </w:rPr>
      </w:pPr>
      <w:r w:rsidRPr="00461806">
        <w:rPr>
          <w:sz w:val="32"/>
          <w:szCs w:val="32"/>
        </w:rPr>
        <w:t>Tuple Unpacking</w:t>
      </w:r>
    </w:p>
    <w:p w14:paraId="2B22A617" w14:textId="2D4B54F2" w:rsidR="0039446F" w:rsidRDefault="00197FDE">
      <w:r>
        <w:br/>
        <w:t>person = ("John", 25, "Engineer")</w:t>
      </w:r>
      <w:r>
        <w:br/>
        <w:t>name, age, profession = person</w:t>
      </w:r>
      <w:r>
        <w:br/>
        <w:t>print(name)         # Output: John</w:t>
      </w:r>
      <w:r>
        <w:br/>
        <w:t>print(age)          # Output: 25</w:t>
      </w:r>
      <w:r>
        <w:br/>
        <w:t>print(profession)   # Output: Engineer</w:t>
      </w:r>
    </w:p>
    <w:p w14:paraId="6B4A7D0C" w14:textId="77777777" w:rsidR="0039446F" w:rsidRPr="00A1106E" w:rsidRDefault="00197FDE">
      <w:pPr>
        <w:pStyle w:val="Heading2"/>
        <w:rPr>
          <w:sz w:val="32"/>
          <w:szCs w:val="32"/>
        </w:rPr>
      </w:pPr>
      <w:r w:rsidRPr="00A1106E">
        <w:rPr>
          <w:sz w:val="32"/>
          <w:szCs w:val="32"/>
        </w:rPr>
        <w:t>Length of Tuple</w:t>
      </w:r>
    </w:p>
    <w:p w14:paraId="23AC1425" w14:textId="3FBBD45F" w:rsidR="0039446F" w:rsidRDefault="00197FDE">
      <w:r>
        <w:br/>
        <w:t>numbers = (1, 2, 3, 4, 5)</w:t>
      </w:r>
      <w:r>
        <w:br/>
        <w:t>print(len(numbers))    # Output: 5</w:t>
      </w:r>
      <w:r>
        <w:br/>
      </w:r>
    </w:p>
    <w:p w14:paraId="1B8DA0BE" w14:textId="77777777" w:rsidR="0039446F" w:rsidRPr="00197FDE" w:rsidRDefault="00197FDE">
      <w:pPr>
        <w:pStyle w:val="Heading2"/>
        <w:rPr>
          <w:sz w:val="32"/>
          <w:szCs w:val="32"/>
        </w:rPr>
      </w:pPr>
      <w:r w:rsidRPr="00197FDE">
        <w:rPr>
          <w:sz w:val="32"/>
          <w:szCs w:val="32"/>
        </w:rPr>
        <w:lastRenderedPageBreak/>
        <w:t>W</w:t>
      </w:r>
      <w:r w:rsidRPr="00197FDE">
        <w:rPr>
          <w:sz w:val="32"/>
          <w:szCs w:val="32"/>
        </w:rPr>
        <w:t>hy Use Tuples?</w:t>
      </w:r>
    </w:p>
    <w:p w14:paraId="235C4F93" w14:textId="77777777" w:rsidR="0039446F" w:rsidRDefault="00197FDE">
      <w:r>
        <w:t>- Faster than lists due to immutability.</w:t>
      </w:r>
      <w:r>
        <w:br/>
        <w:t>- Protect data from accidental modifications.</w:t>
      </w:r>
      <w:r>
        <w:br/>
        <w:t>- Can be used as dictionary keys if elements are hashable.</w:t>
      </w:r>
    </w:p>
    <w:p w14:paraId="276576DF" w14:textId="77777777" w:rsidR="0039446F" w:rsidRPr="00197FDE" w:rsidRDefault="00197FDE">
      <w:pPr>
        <w:pStyle w:val="Heading2"/>
        <w:rPr>
          <w:sz w:val="32"/>
          <w:szCs w:val="32"/>
        </w:rPr>
      </w:pPr>
      <w:r w:rsidRPr="00197FDE">
        <w:rPr>
          <w:sz w:val="32"/>
          <w:szCs w:val="32"/>
        </w:rPr>
        <w:t>Example Program: Basic Tuple Operations</w:t>
      </w:r>
    </w:p>
    <w:p w14:paraId="7A8E12E3" w14:textId="26462959" w:rsidR="0039446F" w:rsidRDefault="00197FDE">
      <w:r>
        <w:br/>
        <w:t># Example Program to demonstrate tuple operations</w:t>
      </w:r>
      <w:r>
        <w:br/>
      </w:r>
      <w:r>
        <w:br/>
        <w:t># Creating tuples</w:t>
      </w:r>
      <w:r>
        <w:br/>
        <w:t>fruits = ("apple", "banana", "cherry", "apple")</w:t>
      </w:r>
      <w:r>
        <w:br/>
        <w:t>numbers = (1, 2, 3, 4, 5)</w:t>
      </w:r>
      <w:r>
        <w:br/>
      </w:r>
      <w:r>
        <w:br/>
        <w:t># Accessing elements</w:t>
      </w:r>
      <w:r>
        <w:br/>
        <w:t>print("First fruit:", fruits[0])</w:t>
      </w:r>
      <w:r>
        <w:br/>
      </w:r>
      <w:r>
        <w:br/>
        <w:t># Slicing</w:t>
      </w:r>
      <w:r>
        <w:br/>
        <w:t>print("Fruits from index 1 to 3:", fruits[1:3])</w:t>
      </w:r>
      <w:r>
        <w:br/>
      </w:r>
      <w:r>
        <w:br/>
        <w:t># Concatenation</w:t>
      </w:r>
      <w:r>
        <w:br/>
        <w:t>combined = fruits + ("grape", "mango")</w:t>
      </w:r>
      <w:r>
        <w:br/>
        <w:t>print("Combined tuple:", combined)</w:t>
      </w:r>
      <w:r>
        <w:br/>
      </w:r>
      <w:r>
        <w:br/>
        <w:t># Repetition</w:t>
      </w:r>
      <w:r>
        <w:br/>
        <w:t>print("Repeated tuple:", ("hello",) * 2)</w:t>
      </w:r>
      <w:r>
        <w:br/>
      </w:r>
      <w:r>
        <w:br/>
        <w:t># Membership test</w:t>
      </w:r>
      <w:r>
        <w:br/>
        <w:t>print("Is 'banana' in fruits?", "banana" in fruits)</w:t>
      </w:r>
      <w:r>
        <w:br/>
      </w:r>
      <w:r>
        <w:br/>
        <w:t># Tuple unpacking</w:t>
      </w:r>
      <w:r>
        <w:br/>
        <w:t>name, age, profession = ("Alice", 30, "Developer")</w:t>
      </w:r>
      <w:r>
        <w:br/>
        <w:t>print("Name:", na</w:t>
      </w:r>
      <w:r>
        <w:t>me)</w:t>
      </w:r>
      <w:r>
        <w:br/>
        <w:t>print("Age:", age)</w:t>
      </w:r>
      <w:r>
        <w:br/>
        <w:t>print("Profession:", profession)</w:t>
      </w:r>
      <w:r>
        <w:br/>
      </w:r>
      <w:r>
        <w:br/>
        <w:t># Length of a tuple</w:t>
      </w:r>
      <w:r>
        <w:br/>
        <w:t>print("Number of numbers:", len(numbers))</w:t>
      </w:r>
      <w:r>
        <w:br/>
        <w:t>```</w:t>
      </w:r>
    </w:p>
    <w:sectPr w:rsidR="003944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411359">
    <w:abstractNumId w:val="8"/>
  </w:num>
  <w:num w:numId="2" w16cid:durableId="674109225">
    <w:abstractNumId w:val="6"/>
  </w:num>
  <w:num w:numId="3" w16cid:durableId="624510799">
    <w:abstractNumId w:val="5"/>
  </w:num>
  <w:num w:numId="4" w16cid:durableId="2142579200">
    <w:abstractNumId w:val="4"/>
  </w:num>
  <w:num w:numId="5" w16cid:durableId="638924959">
    <w:abstractNumId w:val="7"/>
  </w:num>
  <w:num w:numId="6" w16cid:durableId="403381481">
    <w:abstractNumId w:val="3"/>
  </w:num>
  <w:num w:numId="7" w16cid:durableId="736822134">
    <w:abstractNumId w:val="2"/>
  </w:num>
  <w:num w:numId="8" w16cid:durableId="385186795">
    <w:abstractNumId w:val="1"/>
  </w:num>
  <w:num w:numId="9" w16cid:durableId="146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FDE"/>
    <w:rsid w:val="001A5F1A"/>
    <w:rsid w:val="0029639D"/>
    <w:rsid w:val="00326F90"/>
    <w:rsid w:val="0039446F"/>
    <w:rsid w:val="003C5A9E"/>
    <w:rsid w:val="00461806"/>
    <w:rsid w:val="00505779"/>
    <w:rsid w:val="005B440F"/>
    <w:rsid w:val="00770138"/>
    <w:rsid w:val="008F107D"/>
    <w:rsid w:val="00A1106E"/>
    <w:rsid w:val="00AA1D8D"/>
    <w:rsid w:val="00AE113B"/>
    <w:rsid w:val="00B47730"/>
    <w:rsid w:val="00C61F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78A12BD-367F-4CAF-9A08-B63660DF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bharath raparla</cp:lastModifiedBy>
  <cp:revision>11</cp:revision>
  <dcterms:created xsi:type="dcterms:W3CDTF">2013-12-23T23:15:00Z</dcterms:created>
  <dcterms:modified xsi:type="dcterms:W3CDTF">2025-09-08T09:47:00Z</dcterms:modified>
  <cp:category/>
</cp:coreProperties>
</file>