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43088" w14:textId="26638F83" w:rsidR="000906C0" w:rsidRDefault="00000000" w:rsidP="00F94A34">
      <w:pPr>
        <w:pStyle w:val="Title"/>
      </w:pPr>
      <w:r>
        <w:t>Python</w:t>
      </w:r>
      <w:r w:rsidR="00E75149">
        <w:t>: Sets</w:t>
      </w:r>
      <w:r w:rsidR="00F94A34">
        <w:tab/>
      </w:r>
    </w:p>
    <w:p w14:paraId="0856985E" w14:textId="77777777" w:rsidR="000906C0" w:rsidRPr="007108AC" w:rsidRDefault="00000000">
      <w:pPr>
        <w:pStyle w:val="Heading2"/>
        <w:rPr>
          <w:sz w:val="32"/>
          <w:szCs w:val="32"/>
        </w:rPr>
      </w:pPr>
      <w:r w:rsidRPr="007108AC">
        <w:rPr>
          <w:sz w:val="32"/>
          <w:szCs w:val="32"/>
        </w:rPr>
        <w:t>Definition</w:t>
      </w:r>
    </w:p>
    <w:p w14:paraId="7D200225" w14:textId="77777777" w:rsidR="000906C0" w:rsidRPr="007108AC" w:rsidRDefault="00000000">
      <w:pPr>
        <w:rPr>
          <w:sz w:val="24"/>
          <w:szCs w:val="24"/>
        </w:rPr>
      </w:pPr>
      <w:r w:rsidRPr="007108AC">
        <w:rPr>
          <w:sz w:val="24"/>
          <w:szCs w:val="24"/>
        </w:rPr>
        <w:t>A set is an unordered collection of unique elements in Python. It is mutable but does not allow duplicate elements.</w:t>
      </w:r>
    </w:p>
    <w:p w14:paraId="4FFF47E4" w14:textId="77777777" w:rsidR="000906C0" w:rsidRPr="007108AC" w:rsidRDefault="00000000">
      <w:pPr>
        <w:pStyle w:val="Heading2"/>
        <w:rPr>
          <w:sz w:val="32"/>
          <w:szCs w:val="32"/>
        </w:rPr>
      </w:pPr>
      <w:r w:rsidRPr="007108AC">
        <w:rPr>
          <w:sz w:val="32"/>
          <w:szCs w:val="32"/>
        </w:rPr>
        <w:t>Characteristics of Sets</w:t>
      </w:r>
    </w:p>
    <w:p w14:paraId="0F75D8D0" w14:textId="77777777" w:rsidR="000906C0" w:rsidRPr="007108AC" w:rsidRDefault="00000000">
      <w:pPr>
        <w:rPr>
          <w:sz w:val="24"/>
          <w:szCs w:val="24"/>
        </w:rPr>
      </w:pPr>
      <w:r w:rsidRPr="007108AC">
        <w:rPr>
          <w:sz w:val="24"/>
          <w:szCs w:val="24"/>
        </w:rPr>
        <w:t>- Unordered: No specific order of elements.</w:t>
      </w:r>
      <w:r w:rsidRPr="007108AC">
        <w:rPr>
          <w:sz w:val="24"/>
          <w:szCs w:val="24"/>
        </w:rPr>
        <w:br/>
        <w:t>- Mutable: You can add or remove elements.</w:t>
      </w:r>
      <w:r w:rsidRPr="007108AC">
        <w:rPr>
          <w:sz w:val="24"/>
          <w:szCs w:val="24"/>
        </w:rPr>
        <w:br/>
        <w:t>- Unique Elements: Duplicate elements are automatically removed.</w:t>
      </w:r>
      <w:r w:rsidRPr="007108AC">
        <w:rPr>
          <w:sz w:val="24"/>
          <w:szCs w:val="24"/>
        </w:rPr>
        <w:br/>
        <w:t>- Elements must be immutable (numbers, strings, tuples).</w:t>
      </w:r>
    </w:p>
    <w:p w14:paraId="370B5504" w14:textId="77777777" w:rsidR="000906C0" w:rsidRPr="007108AC" w:rsidRDefault="00000000">
      <w:pPr>
        <w:pStyle w:val="Heading2"/>
        <w:rPr>
          <w:sz w:val="32"/>
          <w:szCs w:val="32"/>
        </w:rPr>
      </w:pPr>
      <w:r w:rsidRPr="007108AC">
        <w:rPr>
          <w:sz w:val="32"/>
          <w:szCs w:val="32"/>
        </w:rPr>
        <w:t>Properties of Sets</w:t>
      </w:r>
    </w:p>
    <w:p w14:paraId="48C94FCC" w14:textId="77777777" w:rsidR="000906C0" w:rsidRPr="007108AC" w:rsidRDefault="00000000">
      <w:pPr>
        <w:rPr>
          <w:sz w:val="24"/>
          <w:szCs w:val="24"/>
        </w:rPr>
      </w:pPr>
      <w:r w:rsidRPr="007108AC">
        <w:rPr>
          <w:sz w:val="24"/>
          <w:szCs w:val="24"/>
        </w:rPr>
        <w:t>- Defined using curly braces {} or the set() constructor.</w:t>
      </w:r>
      <w:r w:rsidRPr="007108AC">
        <w:rPr>
          <w:sz w:val="24"/>
          <w:szCs w:val="24"/>
        </w:rPr>
        <w:br/>
        <w:t>- Cannot contain mutable elements like lists or dictionaries.</w:t>
      </w:r>
      <w:r w:rsidRPr="007108AC">
        <w:rPr>
          <w:sz w:val="24"/>
          <w:szCs w:val="24"/>
        </w:rPr>
        <w:br/>
        <w:t>- Useful for mathematical set operations like union, intersection, difference.</w:t>
      </w:r>
    </w:p>
    <w:p w14:paraId="6E071AAD" w14:textId="77777777" w:rsidR="000906C0" w:rsidRPr="007108AC" w:rsidRDefault="00000000">
      <w:pPr>
        <w:pStyle w:val="Heading2"/>
        <w:rPr>
          <w:rStyle w:val="IntenseReference"/>
          <w:sz w:val="36"/>
          <w:szCs w:val="36"/>
        </w:rPr>
      </w:pPr>
      <w:r w:rsidRPr="007108AC">
        <w:rPr>
          <w:rStyle w:val="IntenseReference"/>
          <w:sz w:val="36"/>
          <w:szCs w:val="36"/>
        </w:rPr>
        <w:t>Set Operations &amp; Methods</w:t>
      </w:r>
    </w:p>
    <w:p w14:paraId="43E4ACF9" w14:textId="77777777" w:rsidR="000906C0" w:rsidRPr="007108AC" w:rsidRDefault="00000000">
      <w:pPr>
        <w:pStyle w:val="Heading2"/>
        <w:rPr>
          <w:sz w:val="32"/>
          <w:szCs w:val="32"/>
        </w:rPr>
      </w:pPr>
      <w:r w:rsidRPr="007108AC">
        <w:rPr>
          <w:sz w:val="32"/>
          <w:szCs w:val="32"/>
        </w:rPr>
        <w:t>Creation</w:t>
      </w:r>
    </w:p>
    <w:p w14:paraId="36CCB2A9" w14:textId="1C4F3BBD" w:rsidR="000906C0" w:rsidRPr="007108AC" w:rsidRDefault="00000000">
      <w:pPr>
        <w:rPr>
          <w:sz w:val="24"/>
          <w:szCs w:val="24"/>
        </w:rPr>
      </w:pPr>
      <w:r w:rsidRPr="007108AC">
        <w:rPr>
          <w:sz w:val="24"/>
          <w:szCs w:val="24"/>
        </w:rPr>
        <w:br/>
        <w:t># Creating sets</w:t>
      </w:r>
      <w:r w:rsidRPr="007108AC">
        <w:rPr>
          <w:sz w:val="24"/>
          <w:szCs w:val="24"/>
        </w:rPr>
        <w:br/>
        <w:t>my_set = {1, 2, 3}</w:t>
      </w:r>
      <w:r w:rsidRPr="007108AC">
        <w:rPr>
          <w:sz w:val="24"/>
          <w:szCs w:val="24"/>
        </w:rPr>
        <w:br/>
        <w:t>empty_set = set()  # Empty set</w:t>
      </w:r>
      <w:r w:rsidRPr="007108AC">
        <w:rPr>
          <w:sz w:val="24"/>
          <w:szCs w:val="24"/>
        </w:rPr>
        <w:br/>
        <w:t>mixed_set = {1, "apple", (2, 3)}</w:t>
      </w:r>
    </w:p>
    <w:p w14:paraId="65EECDF1" w14:textId="77777777" w:rsidR="000906C0" w:rsidRPr="007108AC" w:rsidRDefault="00000000">
      <w:pPr>
        <w:pStyle w:val="Heading2"/>
        <w:rPr>
          <w:sz w:val="32"/>
          <w:szCs w:val="32"/>
        </w:rPr>
      </w:pPr>
      <w:r w:rsidRPr="007108AC">
        <w:rPr>
          <w:sz w:val="32"/>
          <w:szCs w:val="32"/>
        </w:rPr>
        <w:t>Adding Elements</w:t>
      </w:r>
    </w:p>
    <w:p w14:paraId="155F7A82" w14:textId="35482729" w:rsidR="000906C0" w:rsidRPr="007108AC" w:rsidRDefault="00000000">
      <w:pPr>
        <w:rPr>
          <w:sz w:val="24"/>
          <w:szCs w:val="24"/>
        </w:rPr>
      </w:pPr>
      <w:r w:rsidRPr="007108AC">
        <w:rPr>
          <w:sz w:val="24"/>
          <w:szCs w:val="24"/>
        </w:rPr>
        <w:br/>
        <w:t>my_set = {1, 2}</w:t>
      </w:r>
      <w:r w:rsidRPr="007108AC">
        <w:rPr>
          <w:sz w:val="24"/>
          <w:szCs w:val="24"/>
        </w:rPr>
        <w:br/>
        <w:t>my_set.add(3)</w:t>
      </w:r>
      <w:r w:rsidRPr="007108AC">
        <w:rPr>
          <w:sz w:val="24"/>
          <w:szCs w:val="24"/>
        </w:rPr>
        <w:br/>
        <w:t>print(my_set)    # Output: {1, 2, 3}</w:t>
      </w:r>
    </w:p>
    <w:p w14:paraId="0AEB8C8B" w14:textId="77777777" w:rsidR="000906C0" w:rsidRPr="007108AC" w:rsidRDefault="00000000">
      <w:pPr>
        <w:pStyle w:val="Heading2"/>
        <w:rPr>
          <w:sz w:val="32"/>
          <w:szCs w:val="32"/>
        </w:rPr>
      </w:pPr>
      <w:r w:rsidRPr="007108AC">
        <w:rPr>
          <w:sz w:val="32"/>
          <w:szCs w:val="32"/>
        </w:rPr>
        <w:t>Removing Elements</w:t>
      </w:r>
    </w:p>
    <w:p w14:paraId="097B76A2" w14:textId="066075CB" w:rsidR="000906C0" w:rsidRPr="007108AC" w:rsidRDefault="00000000">
      <w:pPr>
        <w:rPr>
          <w:sz w:val="24"/>
          <w:szCs w:val="24"/>
        </w:rPr>
      </w:pPr>
      <w:r w:rsidRPr="007108AC">
        <w:rPr>
          <w:sz w:val="24"/>
          <w:szCs w:val="24"/>
        </w:rPr>
        <w:br/>
        <w:t>my_set = {1, 2, 3}</w:t>
      </w:r>
      <w:r w:rsidRPr="007108AC">
        <w:rPr>
          <w:sz w:val="24"/>
          <w:szCs w:val="24"/>
        </w:rPr>
        <w:br/>
        <w:t>my_set.remove(2)    # Raises KeyError if not present</w:t>
      </w:r>
      <w:r w:rsidRPr="007108AC">
        <w:rPr>
          <w:sz w:val="24"/>
          <w:szCs w:val="24"/>
        </w:rPr>
        <w:br/>
        <w:t>my_set.discard(3)   # Does not raise error if not present</w:t>
      </w:r>
      <w:r w:rsidRPr="007108AC">
        <w:rPr>
          <w:sz w:val="24"/>
          <w:szCs w:val="24"/>
        </w:rPr>
        <w:br/>
        <w:t>print(my_set)       # Output: {1}</w:t>
      </w:r>
    </w:p>
    <w:p w14:paraId="65D50117" w14:textId="77777777" w:rsidR="00393417" w:rsidRDefault="00393417"/>
    <w:p w14:paraId="6082D8ED" w14:textId="77777777" w:rsidR="000906C0" w:rsidRPr="007108AC" w:rsidRDefault="00000000">
      <w:pPr>
        <w:pStyle w:val="Heading2"/>
        <w:rPr>
          <w:sz w:val="32"/>
          <w:szCs w:val="32"/>
        </w:rPr>
      </w:pPr>
      <w:r w:rsidRPr="007108AC">
        <w:rPr>
          <w:sz w:val="32"/>
          <w:szCs w:val="32"/>
        </w:rPr>
        <w:t>Set Operations</w:t>
      </w:r>
    </w:p>
    <w:p w14:paraId="16C8DF28" w14:textId="402F7D18" w:rsidR="000906C0" w:rsidRPr="007108AC" w:rsidRDefault="00000000">
      <w:pPr>
        <w:rPr>
          <w:sz w:val="24"/>
          <w:szCs w:val="24"/>
        </w:rPr>
      </w:pPr>
      <w:r w:rsidRPr="007108AC">
        <w:rPr>
          <w:sz w:val="24"/>
          <w:szCs w:val="24"/>
        </w:rPr>
        <w:br/>
        <w:t>set1 = {1, 2, 3}</w:t>
      </w:r>
      <w:r w:rsidRPr="007108AC">
        <w:rPr>
          <w:sz w:val="24"/>
          <w:szCs w:val="24"/>
        </w:rPr>
        <w:br/>
        <w:t>set2 = {3, 4, 5}</w:t>
      </w:r>
      <w:r w:rsidRPr="007108AC">
        <w:rPr>
          <w:sz w:val="24"/>
          <w:szCs w:val="24"/>
        </w:rPr>
        <w:br/>
      </w:r>
      <w:r w:rsidRPr="007108AC">
        <w:rPr>
          <w:sz w:val="24"/>
          <w:szCs w:val="24"/>
        </w:rPr>
        <w:br/>
        <w:t># Union</w:t>
      </w:r>
      <w:r w:rsidRPr="007108AC">
        <w:rPr>
          <w:sz w:val="24"/>
          <w:szCs w:val="24"/>
        </w:rPr>
        <w:br/>
        <w:t>print(set1 | set2)     # Output: {1, 2, 3, 4, 5}</w:t>
      </w:r>
      <w:r w:rsidRPr="007108AC">
        <w:rPr>
          <w:sz w:val="24"/>
          <w:szCs w:val="24"/>
        </w:rPr>
        <w:br/>
      </w:r>
      <w:r w:rsidRPr="007108AC">
        <w:rPr>
          <w:sz w:val="24"/>
          <w:szCs w:val="24"/>
        </w:rPr>
        <w:br/>
        <w:t># Intersection</w:t>
      </w:r>
      <w:r w:rsidRPr="007108AC">
        <w:rPr>
          <w:sz w:val="24"/>
          <w:szCs w:val="24"/>
        </w:rPr>
        <w:br/>
        <w:t>print(set1 &amp; set2)     # Output: {3}</w:t>
      </w:r>
      <w:r w:rsidRPr="007108AC">
        <w:rPr>
          <w:sz w:val="24"/>
          <w:szCs w:val="24"/>
        </w:rPr>
        <w:br/>
      </w:r>
      <w:r w:rsidRPr="007108AC">
        <w:rPr>
          <w:sz w:val="24"/>
          <w:szCs w:val="24"/>
        </w:rPr>
        <w:br/>
        <w:t># Difference</w:t>
      </w:r>
      <w:r w:rsidRPr="007108AC">
        <w:rPr>
          <w:sz w:val="24"/>
          <w:szCs w:val="24"/>
        </w:rPr>
        <w:br/>
        <w:t>print(set1 - set2)     # Output: {1, 2}</w:t>
      </w:r>
      <w:r w:rsidRPr="007108AC">
        <w:rPr>
          <w:sz w:val="24"/>
          <w:szCs w:val="24"/>
        </w:rPr>
        <w:br/>
      </w:r>
      <w:r w:rsidRPr="007108AC">
        <w:rPr>
          <w:sz w:val="24"/>
          <w:szCs w:val="24"/>
        </w:rPr>
        <w:br/>
        <w:t># Symmetric Difference</w:t>
      </w:r>
      <w:r w:rsidRPr="007108AC">
        <w:rPr>
          <w:sz w:val="24"/>
          <w:szCs w:val="24"/>
        </w:rPr>
        <w:br/>
        <w:t>print(set1 ^ set2)     # Output: {1, 2, 4, 5}</w:t>
      </w:r>
    </w:p>
    <w:p w14:paraId="3325B9F4" w14:textId="77777777" w:rsidR="000906C0" w:rsidRPr="007108AC" w:rsidRDefault="00000000">
      <w:pPr>
        <w:pStyle w:val="Heading2"/>
        <w:rPr>
          <w:sz w:val="32"/>
          <w:szCs w:val="32"/>
        </w:rPr>
      </w:pPr>
      <w:r w:rsidRPr="007108AC">
        <w:rPr>
          <w:sz w:val="32"/>
          <w:szCs w:val="32"/>
        </w:rPr>
        <w:t>Membership Test</w:t>
      </w:r>
    </w:p>
    <w:p w14:paraId="495B96DD" w14:textId="7643A33E" w:rsidR="000906C0" w:rsidRPr="007108AC" w:rsidRDefault="00000000">
      <w:pPr>
        <w:rPr>
          <w:sz w:val="24"/>
          <w:szCs w:val="24"/>
        </w:rPr>
      </w:pPr>
      <w:r w:rsidRPr="007108AC">
        <w:rPr>
          <w:sz w:val="24"/>
          <w:szCs w:val="24"/>
        </w:rPr>
        <w:br/>
        <w:t>my_set = {1, 2, 3}</w:t>
      </w:r>
      <w:r w:rsidRPr="007108AC">
        <w:rPr>
          <w:sz w:val="24"/>
          <w:szCs w:val="24"/>
        </w:rPr>
        <w:br/>
        <w:t>print(2 in my_set)     # Output: True</w:t>
      </w:r>
      <w:r w:rsidRPr="007108AC">
        <w:rPr>
          <w:sz w:val="24"/>
          <w:szCs w:val="24"/>
        </w:rPr>
        <w:br/>
        <w:t>print(5 in my_set)     # Output: False</w:t>
      </w:r>
    </w:p>
    <w:p w14:paraId="59B7723A" w14:textId="77777777" w:rsidR="000906C0" w:rsidRPr="007108AC" w:rsidRDefault="00000000">
      <w:pPr>
        <w:pStyle w:val="Heading2"/>
        <w:rPr>
          <w:sz w:val="32"/>
          <w:szCs w:val="32"/>
        </w:rPr>
      </w:pPr>
      <w:r w:rsidRPr="007108AC">
        <w:rPr>
          <w:sz w:val="32"/>
          <w:szCs w:val="32"/>
        </w:rPr>
        <w:t>Set Length</w:t>
      </w:r>
    </w:p>
    <w:p w14:paraId="6DA60205" w14:textId="57C4DFF6" w:rsidR="000906C0" w:rsidRPr="007108AC" w:rsidRDefault="00000000">
      <w:pPr>
        <w:rPr>
          <w:sz w:val="24"/>
          <w:szCs w:val="24"/>
        </w:rPr>
      </w:pPr>
      <w:r w:rsidRPr="007108AC">
        <w:rPr>
          <w:sz w:val="24"/>
          <w:szCs w:val="24"/>
        </w:rPr>
        <w:br/>
        <w:t>my_set = {1, 2, 3}</w:t>
      </w:r>
      <w:r w:rsidRPr="007108AC">
        <w:rPr>
          <w:sz w:val="24"/>
          <w:szCs w:val="24"/>
        </w:rPr>
        <w:br/>
        <w:t>print(len(my_set))     # Output: 3</w:t>
      </w:r>
    </w:p>
    <w:p w14:paraId="1BEB3FC2" w14:textId="62A82C6E" w:rsidR="000906C0" w:rsidRDefault="000906C0"/>
    <w:sectPr w:rsidR="000906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6963975">
    <w:abstractNumId w:val="8"/>
  </w:num>
  <w:num w:numId="2" w16cid:durableId="1633486307">
    <w:abstractNumId w:val="6"/>
  </w:num>
  <w:num w:numId="3" w16cid:durableId="851995767">
    <w:abstractNumId w:val="5"/>
  </w:num>
  <w:num w:numId="4" w16cid:durableId="1066489617">
    <w:abstractNumId w:val="4"/>
  </w:num>
  <w:num w:numId="5" w16cid:durableId="1909463417">
    <w:abstractNumId w:val="7"/>
  </w:num>
  <w:num w:numId="6" w16cid:durableId="895361846">
    <w:abstractNumId w:val="3"/>
  </w:num>
  <w:num w:numId="7" w16cid:durableId="1991398137">
    <w:abstractNumId w:val="2"/>
  </w:num>
  <w:num w:numId="8" w16cid:durableId="1064254223">
    <w:abstractNumId w:val="1"/>
  </w:num>
  <w:num w:numId="9" w16cid:durableId="1406100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6C0"/>
    <w:rsid w:val="0015074B"/>
    <w:rsid w:val="0029639D"/>
    <w:rsid w:val="00326F90"/>
    <w:rsid w:val="00393417"/>
    <w:rsid w:val="004F29ED"/>
    <w:rsid w:val="007108AC"/>
    <w:rsid w:val="00AA1D8D"/>
    <w:rsid w:val="00B03D2E"/>
    <w:rsid w:val="00B47730"/>
    <w:rsid w:val="00CB0664"/>
    <w:rsid w:val="00D532CB"/>
    <w:rsid w:val="00E75149"/>
    <w:rsid w:val="00F72F6D"/>
    <w:rsid w:val="00F94A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802652CC-0F5A-41CB-BF72-E5E31846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siva bharath raparla</cp:lastModifiedBy>
  <cp:revision>8</cp:revision>
  <dcterms:created xsi:type="dcterms:W3CDTF">2013-12-23T23:15:00Z</dcterms:created>
  <dcterms:modified xsi:type="dcterms:W3CDTF">2025-09-10T10:02:00Z</dcterms:modified>
  <cp:category/>
</cp:coreProperties>
</file>