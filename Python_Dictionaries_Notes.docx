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F1C1" w14:textId="77777777" w:rsidR="00E22207" w:rsidRDefault="00000000" w:rsidP="009F63A4">
      <w:pPr>
        <w:pStyle w:val="Title"/>
      </w:pPr>
      <w:r>
        <w:t>Dictionaries in Python</w:t>
      </w:r>
    </w:p>
    <w:p w14:paraId="276455F4" w14:textId="77777777" w:rsidR="00E22207" w:rsidRPr="009F63A4" w:rsidRDefault="00000000">
      <w:pPr>
        <w:pStyle w:val="Heading2"/>
        <w:rPr>
          <w:sz w:val="32"/>
          <w:szCs w:val="32"/>
        </w:rPr>
      </w:pPr>
      <w:r w:rsidRPr="009F63A4">
        <w:rPr>
          <w:sz w:val="32"/>
          <w:szCs w:val="32"/>
        </w:rPr>
        <w:t>Definition</w:t>
      </w:r>
    </w:p>
    <w:p w14:paraId="4F422724" w14:textId="77777777" w:rsidR="00E22207" w:rsidRPr="006168EA" w:rsidRDefault="00000000">
      <w:pPr>
        <w:rPr>
          <w:sz w:val="24"/>
          <w:szCs w:val="24"/>
        </w:rPr>
      </w:pPr>
      <w:r w:rsidRPr="006168EA">
        <w:rPr>
          <w:sz w:val="24"/>
          <w:szCs w:val="24"/>
        </w:rPr>
        <w:t>A dictionary in Python is an unordered, mutable collection of key-value pairs where each key is unique. It is used to store data values like a map, where keys are unique identifiers for corresponding values.</w:t>
      </w:r>
    </w:p>
    <w:p w14:paraId="37E45E14" w14:textId="77777777" w:rsidR="00E22207" w:rsidRPr="009F63A4" w:rsidRDefault="00000000">
      <w:pPr>
        <w:pStyle w:val="Heading2"/>
        <w:rPr>
          <w:sz w:val="32"/>
          <w:szCs w:val="32"/>
        </w:rPr>
      </w:pPr>
      <w:r w:rsidRPr="009F63A4">
        <w:rPr>
          <w:sz w:val="32"/>
          <w:szCs w:val="32"/>
        </w:rPr>
        <w:t>Characteristics of Dictionaries</w:t>
      </w:r>
    </w:p>
    <w:p w14:paraId="4EFA027A" w14:textId="77777777" w:rsidR="00E22207" w:rsidRPr="006168EA" w:rsidRDefault="00000000">
      <w:pPr>
        <w:rPr>
          <w:sz w:val="24"/>
          <w:szCs w:val="24"/>
        </w:rPr>
      </w:pPr>
      <w:r w:rsidRPr="006168EA">
        <w:rPr>
          <w:sz w:val="24"/>
          <w:szCs w:val="24"/>
        </w:rPr>
        <w:t>- Unordered (Before Python 3.7): No guaranteed order of elements.</w:t>
      </w:r>
      <w:r w:rsidRPr="006168EA">
        <w:rPr>
          <w:sz w:val="24"/>
          <w:szCs w:val="24"/>
        </w:rPr>
        <w:br/>
        <w:t>- Mutable: Items can be changed, added, or removed.</w:t>
      </w:r>
      <w:r w:rsidRPr="006168EA">
        <w:rPr>
          <w:sz w:val="24"/>
          <w:szCs w:val="24"/>
        </w:rPr>
        <w:br/>
        <w:t>- Key-Value Pairs: Data is stored as key-value pairs.</w:t>
      </w:r>
      <w:r w:rsidRPr="006168EA">
        <w:rPr>
          <w:sz w:val="24"/>
          <w:szCs w:val="24"/>
        </w:rPr>
        <w:br/>
        <w:t>- Keys must be hashable (immutable types like strings, numbers, tuples).</w:t>
      </w:r>
      <w:r w:rsidRPr="006168EA">
        <w:rPr>
          <w:sz w:val="24"/>
          <w:szCs w:val="24"/>
        </w:rPr>
        <w:br/>
        <w:t>- Values can be of any data type.</w:t>
      </w:r>
    </w:p>
    <w:p w14:paraId="683DDAA9" w14:textId="77777777" w:rsidR="00E22207" w:rsidRPr="009F63A4" w:rsidRDefault="00000000">
      <w:pPr>
        <w:pStyle w:val="Heading2"/>
        <w:rPr>
          <w:sz w:val="32"/>
          <w:szCs w:val="32"/>
        </w:rPr>
      </w:pPr>
      <w:r w:rsidRPr="009F63A4">
        <w:rPr>
          <w:sz w:val="32"/>
          <w:szCs w:val="32"/>
        </w:rPr>
        <w:t>Properties of Dictionaries</w:t>
      </w:r>
    </w:p>
    <w:p w14:paraId="27FA6528" w14:textId="77777777" w:rsidR="00E22207" w:rsidRPr="006168EA" w:rsidRDefault="00000000">
      <w:pPr>
        <w:rPr>
          <w:sz w:val="24"/>
          <w:szCs w:val="24"/>
        </w:rPr>
      </w:pPr>
      <w:r w:rsidRPr="006168EA">
        <w:rPr>
          <w:sz w:val="24"/>
          <w:szCs w:val="24"/>
        </w:rPr>
        <w:t>- Defined using curly braces {} or the dict() constructor.</w:t>
      </w:r>
      <w:r w:rsidRPr="006168EA">
        <w:rPr>
          <w:sz w:val="24"/>
          <w:szCs w:val="24"/>
        </w:rPr>
        <w:br/>
        <w:t>- Keys are unique within a dictionary.</w:t>
      </w:r>
      <w:r w:rsidRPr="006168EA">
        <w:rPr>
          <w:sz w:val="24"/>
          <w:szCs w:val="24"/>
        </w:rPr>
        <w:br/>
        <w:t>- Accessing values is done via keys.</w:t>
      </w:r>
    </w:p>
    <w:p w14:paraId="4C076840" w14:textId="77777777" w:rsidR="00E22207" w:rsidRPr="009F63A4" w:rsidRDefault="00000000">
      <w:pPr>
        <w:pStyle w:val="Heading2"/>
        <w:rPr>
          <w:sz w:val="36"/>
          <w:szCs w:val="36"/>
        </w:rPr>
      </w:pPr>
      <w:r w:rsidRPr="009F63A4">
        <w:rPr>
          <w:sz w:val="36"/>
          <w:szCs w:val="36"/>
        </w:rPr>
        <w:t>Dictionary Operations &amp; Methods</w:t>
      </w:r>
    </w:p>
    <w:p w14:paraId="0B78B7CB" w14:textId="77777777" w:rsidR="00E22207" w:rsidRPr="00C87379" w:rsidRDefault="00000000">
      <w:pPr>
        <w:pStyle w:val="Heading2"/>
        <w:rPr>
          <w:sz w:val="32"/>
          <w:szCs w:val="32"/>
        </w:rPr>
      </w:pPr>
      <w:r w:rsidRPr="00C87379">
        <w:rPr>
          <w:sz w:val="32"/>
          <w:szCs w:val="32"/>
        </w:rPr>
        <w:t>Creation</w:t>
      </w:r>
    </w:p>
    <w:p w14:paraId="312FA8D6" w14:textId="46BD3146" w:rsidR="00E22207" w:rsidRPr="006168EA" w:rsidRDefault="00000000">
      <w:pPr>
        <w:rPr>
          <w:sz w:val="24"/>
          <w:szCs w:val="24"/>
        </w:rPr>
      </w:pPr>
      <w:r w:rsidRPr="006168EA">
        <w:rPr>
          <w:sz w:val="24"/>
          <w:szCs w:val="24"/>
        </w:rPr>
        <w:br/>
        <w:t># Creating dictionaries</w:t>
      </w:r>
      <w:r w:rsidRPr="006168EA">
        <w:rPr>
          <w:sz w:val="24"/>
          <w:szCs w:val="24"/>
        </w:rPr>
        <w:br/>
        <w:t>person = {"name": "Alice", "age": 25, "profession": "Engineer"}</w:t>
      </w:r>
      <w:r w:rsidRPr="006168EA">
        <w:rPr>
          <w:sz w:val="24"/>
          <w:szCs w:val="24"/>
        </w:rPr>
        <w:br/>
        <w:t>empty_dict = {}</w:t>
      </w:r>
      <w:r w:rsidRPr="006168EA">
        <w:rPr>
          <w:sz w:val="24"/>
          <w:szCs w:val="24"/>
        </w:rPr>
        <w:br/>
        <w:t>another_dict = dict(name="Bob", age=30)</w:t>
      </w:r>
    </w:p>
    <w:p w14:paraId="6C098C99" w14:textId="77777777" w:rsidR="00CB6C31" w:rsidRPr="00CB6C31" w:rsidRDefault="00000000" w:rsidP="00CB6C31">
      <w:pPr>
        <w:pStyle w:val="Heading2"/>
        <w:rPr>
          <w:sz w:val="32"/>
          <w:szCs w:val="32"/>
        </w:rPr>
      </w:pPr>
      <w:r w:rsidRPr="00CB6C31">
        <w:rPr>
          <w:sz w:val="32"/>
          <w:szCs w:val="32"/>
        </w:rPr>
        <w:t>Accessing Values</w:t>
      </w:r>
    </w:p>
    <w:p w14:paraId="463A614F" w14:textId="082F3315" w:rsidR="00E22207" w:rsidRPr="006168EA" w:rsidRDefault="00000000" w:rsidP="00CB6C31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r w:rsidRPr="006168EA">
        <w:rPr>
          <w:b w:val="0"/>
          <w:bCs w:val="0"/>
          <w:color w:val="000000" w:themeColor="text1"/>
          <w:sz w:val="24"/>
          <w:szCs w:val="24"/>
        </w:rPr>
        <w:t>person = {"name": "Alice", "age": 25}</w:t>
      </w:r>
      <w:r w:rsidRPr="006168EA">
        <w:rPr>
          <w:b w:val="0"/>
          <w:bCs w:val="0"/>
          <w:color w:val="000000" w:themeColor="text1"/>
          <w:sz w:val="24"/>
          <w:szCs w:val="24"/>
        </w:rPr>
        <w:br/>
        <w:t>print(person["name"])       # Output: Alice</w:t>
      </w:r>
      <w:r w:rsidRPr="006168EA">
        <w:rPr>
          <w:b w:val="0"/>
          <w:bCs w:val="0"/>
          <w:color w:val="000000" w:themeColor="text1"/>
          <w:sz w:val="24"/>
          <w:szCs w:val="24"/>
        </w:rPr>
        <w:br/>
        <w:t>print(person.get("age"))    # Output: 25</w:t>
      </w:r>
    </w:p>
    <w:p w14:paraId="48B3DE41" w14:textId="77777777" w:rsidR="00E22207" w:rsidRPr="006168EA" w:rsidRDefault="00000000">
      <w:pPr>
        <w:pStyle w:val="Heading2"/>
        <w:rPr>
          <w:sz w:val="32"/>
          <w:szCs w:val="32"/>
        </w:rPr>
      </w:pPr>
      <w:r w:rsidRPr="006168EA">
        <w:rPr>
          <w:sz w:val="32"/>
          <w:szCs w:val="32"/>
        </w:rPr>
        <w:t>Adding or Updating Key-Value Pairs</w:t>
      </w:r>
    </w:p>
    <w:p w14:paraId="37623330" w14:textId="6688E7B8" w:rsidR="00E22207" w:rsidRPr="006168EA" w:rsidRDefault="00000000">
      <w:pPr>
        <w:rPr>
          <w:sz w:val="24"/>
          <w:szCs w:val="24"/>
        </w:rPr>
      </w:pPr>
      <w:r w:rsidRPr="006168EA">
        <w:rPr>
          <w:sz w:val="24"/>
          <w:szCs w:val="24"/>
        </w:rPr>
        <w:br/>
        <w:t>person = {"name": "Alice", "age": 25}</w:t>
      </w:r>
      <w:r w:rsidRPr="006168EA">
        <w:rPr>
          <w:sz w:val="24"/>
          <w:szCs w:val="24"/>
        </w:rPr>
        <w:br/>
        <w:t>person["profession"] = "Engineer"    # Adding</w:t>
      </w:r>
      <w:r w:rsidRPr="006168EA">
        <w:rPr>
          <w:sz w:val="24"/>
          <w:szCs w:val="24"/>
        </w:rPr>
        <w:br/>
      </w:r>
      <w:r w:rsidRPr="006168EA">
        <w:rPr>
          <w:sz w:val="24"/>
          <w:szCs w:val="24"/>
        </w:rPr>
        <w:lastRenderedPageBreak/>
        <w:t>person["age"] = 26                  # Updating</w:t>
      </w:r>
      <w:r w:rsidRPr="006168EA">
        <w:rPr>
          <w:sz w:val="24"/>
          <w:szCs w:val="24"/>
        </w:rPr>
        <w:br/>
        <w:t>print(person)</w:t>
      </w:r>
      <w:r w:rsidRPr="006168EA">
        <w:rPr>
          <w:sz w:val="24"/>
          <w:szCs w:val="24"/>
        </w:rPr>
        <w:br/>
        <w:t># Output: {'name': 'Alice', 'age': 26, 'profession': 'Engineer'}</w:t>
      </w:r>
    </w:p>
    <w:p w14:paraId="4D528E88" w14:textId="77777777" w:rsidR="00E22207" w:rsidRPr="006168EA" w:rsidRDefault="00000000">
      <w:pPr>
        <w:pStyle w:val="Heading2"/>
        <w:rPr>
          <w:sz w:val="32"/>
          <w:szCs w:val="32"/>
        </w:rPr>
      </w:pPr>
      <w:r w:rsidRPr="006168EA">
        <w:rPr>
          <w:sz w:val="32"/>
          <w:szCs w:val="32"/>
        </w:rPr>
        <w:t>Removing Elements</w:t>
      </w:r>
    </w:p>
    <w:p w14:paraId="7332C5EE" w14:textId="1B5223AA" w:rsidR="00E22207" w:rsidRPr="006168EA" w:rsidRDefault="00000000">
      <w:pPr>
        <w:rPr>
          <w:sz w:val="24"/>
          <w:szCs w:val="24"/>
        </w:rPr>
      </w:pPr>
      <w:r w:rsidRPr="006168EA">
        <w:rPr>
          <w:sz w:val="24"/>
          <w:szCs w:val="24"/>
        </w:rPr>
        <w:br/>
        <w:t>person = {"name": "Alice", "age": 25, "profession": "Engineer"}</w:t>
      </w:r>
      <w:r w:rsidRPr="006168EA">
        <w:rPr>
          <w:sz w:val="24"/>
          <w:szCs w:val="24"/>
        </w:rPr>
        <w:br/>
        <w:t>person.pop("age")           # Removes key 'age'</w:t>
      </w:r>
      <w:r w:rsidRPr="006168EA">
        <w:rPr>
          <w:sz w:val="24"/>
          <w:szCs w:val="24"/>
        </w:rPr>
        <w:br/>
        <w:t>del person["profession"]    # Removes key 'profession'</w:t>
      </w:r>
      <w:r w:rsidRPr="006168EA">
        <w:rPr>
          <w:sz w:val="24"/>
          <w:szCs w:val="24"/>
        </w:rPr>
        <w:br/>
        <w:t>print(person)               # Output: {'name': 'Alice'}</w:t>
      </w:r>
    </w:p>
    <w:p w14:paraId="7DE02315" w14:textId="77777777" w:rsidR="00E22207" w:rsidRPr="006168EA" w:rsidRDefault="00000000">
      <w:pPr>
        <w:pStyle w:val="Heading2"/>
        <w:rPr>
          <w:sz w:val="32"/>
          <w:szCs w:val="32"/>
        </w:rPr>
      </w:pPr>
      <w:r w:rsidRPr="006168EA">
        <w:rPr>
          <w:sz w:val="32"/>
          <w:szCs w:val="32"/>
        </w:rPr>
        <w:t>Iterating Through Dictionary</w:t>
      </w:r>
    </w:p>
    <w:p w14:paraId="1AAEE4ED" w14:textId="26517422" w:rsidR="00E22207" w:rsidRPr="006168EA" w:rsidRDefault="00000000">
      <w:pPr>
        <w:rPr>
          <w:sz w:val="24"/>
          <w:szCs w:val="24"/>
        </w:rPr>
      </w:pPr>
      <w:r w:rsidRPr="006168EA">
        <w:rPr>
          <w:sz w:val="24"/>
          <w:szCs w:val="24"/>
        </w:rPr>
        <w:br/>
        <w:t>person = {"name": "Alice", "age": 25}</w:t>
      </w:r>
      <w:r w:rsidRPr="006168EA">
        <w:rPr>
          <w:sz w:val="24"/>
          <w:szCs w:val="24"/>
        </w:rPr>
        <w:br/>
        <w:t>for key in person:</w:t>
      </w:r>
      <w:r w:rsidRPr="006168EA">
        <w:rPr>
          <w:sz w:val="24"/>
          <w:szCs w:val="24"/>
        </w:rPr>
        <w:br/>
        <w:t xml:space="preserve">    print(key, ":", person[key])</w:t>
      </w:r>
    </w:p>
    <w:p w14:paraId="6CE6B359" w14:textId="0B348265" w:rsidR="0065074F" w:rsidRPr="0065074F" w:rsidRDefault="00000000" w:rsidP="0065074F">
      <w:pPr>
        <w:pStyle w:val="Heading2"/>
        <w:rPr>
          <w:sz w:val="32"/>
          <w:szCs w:val="32"/>
        </w:rPr>
      </w:pPr>
      <w:r w:rsidRPr="0065074F">
        <w:rPr>
          <w:sz w:val="32"/>
          <w:szCs w:val="32"/>
        </w:rPr>
        <w:t>Dictionary Methods</w:t>
      </w:r>
    </w:p>
    <w:p w14:paraId="53CBBD2C" w14:textId="77777777" w:rsidR="00E22207" w:rsidRPr="006168EA" w:rsidRDefault="00000000">
      <w:pPr>
        <w:rPr>
          <w:sz w:val="28"/>
          <w:szCs w:val="28"/>
        </w:rPr>
      </w:pPr>
      <w:r w:rsidRPr="006168EA">
        <w:rPr>
          <w:sz w:val="28"/>
          <w:szCs w:val="28"/>
        </w:rPr>
        <w:t>- keys(): Returns all keys</w:t>
      </w:r>
      <w:r w:rsidRPr="006168EA">
        <w:rPr>
          <w:sz w:val="28"/>
          <w:szCs w:val="28"/>
        </w:rPr>
        <w:br/>
        <w:t>- values(): Returns all values</w:t>
      </w:r>
      <w:r w:rsidRPr="006168EA">
        <w:rPr>
          <w:sz w:val="28"/>
          <w:szCs w:val="28"/>
        </w:rPr>
        <w:br/>
        <w:t>- items(): Returns key-value pairs</w:t>
      </w:r>
      <w:r w:rsidRPr="006168EA">
        <w:rPr>
          <w:sz w:val="28"/>
          <w:szCs w:val="28"/>
        </w:rPr>
        <w:br/>
        <w:t>- clear(): Removes all items</w:t>
      </w:r>
      <w:r w:rsidRPr="006168EA">
        <w:rPr>
          <w:sz w:val="28"/>
          <w:szCs w:val="28"/>
        </w:rPr>
        <w:br/>
        <w:t>- copy(): Returns a shallow copy of the dictionary</w:t>
      </w:r>
      <w:r w:rsidRPr="006168EA">
        <w:rPr>
          <w:sz w:val="28"/>
          <w:szCs w:val="28"/>
        </w:rPr>
        <w:br/>
        <w:t>- popitem(): Removes and returns the last inserted key-value pair</w:t>
      </w:r>
    </w:p>
    <w:p w14:paraId="4A25338D" w14:textId="77777777" w:rsidR="00E22207" w:rsidRPr="006168EA" w:rsidRDefault="00000000">
      <w:pPr>
        <w:pStyle w:val="Heading2"/>
        <w:rPr>
          <w:sz w:val="32"/>
          <w:szCs w:val="32"/>
        </w:rPr>
      </w:pPr>
      <w:r w:rsidRPr="006168EA">
        <w:rPr>
          <w:sz w:val="32"/>
          <w:szCs w:val="32"/>
        </w:rPr>
        <w:t>Dictionary Length</w:t>
      </w:r>
    </w:p>
    <w:p w14:paraId="103777A6" w14:textId="67EFBD58" w:rsidR="00E22207" w:rsidRPr="0065074F" w:rsidRDefault="00000000">
      <w:pPr>
        <w:rPr>
          <w:sz w:val="24"/>
          <w:szCs w:val="24"/>
        </w:rPr>
      </w:pPr>
      <w:r w:rsidRPr="0065074F">
        <w:rPr>
          <w:sz w:val="24"/>
          <w:szCs w:val="24"/>
        </w:rPr>
        <w:br/>
        <w:t>person = {"name": "Alice", "age": 25}</w:t>
      </w:r>
      <w:r w:rsidRPr="0065074F">
        <w:rPr>
          <w:sz w:val="24"/>
          <w:szCs w:val="24"/>
        </w:rPr>
        <w:br/>
        <w:t>print(len(person))    # Output: 2</w:t>
      </w:r>
    </w:p>
    <w:p w14:paraId="3AF5E376" w14:textId="77777777" w:rsidR="00E22207" w:rsidRPr="006168EA" w:rsidRDefault="00000000">
      <w:pPr>
        <w:pStyle w:val="Heading2"/>
        <w:rPr>
          <w:sz w:val="32"/>
          <w:szCs w:val="32"/>
        </w:rPr>
      </w:pPr>
      <w:r w:rsidRPr="006168EA">
        <w:rPr>
          <w:sz w:val="32"/>
          <w:szCs w:val="32"/>
        </w:rPr>
        <w:t>Example Program: Dictionary Operations</w:t>
      </w:r>
    </w:p>
    <w:p w14:paraId="0623FCA3" w14:textId="4156702F" w:rsidR="00E22207" w:rsidRPr="0065074F" w:rsidRDefault="00000000">
      <w:pPr>
        <w:rPr>
          <w:sz w:val="24"/>
          <w:szCs w:val="24"/>
        </w:rPr>
      </w:pPr>
      <w:r w:rsidRPr="0065074F">
        <w:rPr>
          <w:sz w:val="24"/>
          <w:szCs w:val="24"/>
        </w:rPr>
        <w:br/>
        <w:t># Example Program to demonstrate dictionary operations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br/>
        <w:t># Creating a dictionary</w:t>
      </w:r>
      <w:r w:rsidRPr="0065074F">
        <w:rPr>
          <w:sz w:val="24"/>
          <w:szCs w:val="24"/>
        </w:rPr>
        <w:br/>
        <w:t>person = {"name": "Alice", "age": 25, "profession": "Engineer"}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br/>
        <w:t># Accessing values</w:t>
      </w:r>
      <w:r w:rsidRPr="0065074F">
        <w:rPr>
          <w:sz w:val="24"/>
          <w:szCs w:val="24"/>
        </w:rPr>
        <w:br/>
        <w:t>print("Name:", person["name"])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lastRenderedPageBreak/>
        <w:t>print("Age:", person.get("age"))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br/>
        <w:t># Adding or updating key-value pair</w:t>
      </w:r>
      <w:r w:rsidRPr="0065074F">
        <w:rPr>
          <w:sz w:val="24"/>
          <w:szCs w:val="24"/>
        </w:rPr>
        <w:br/>
        <w:t>person["city"] = "New York"</w:t>
      </w:r>
      <w:r w:rsidRPr="0065074F">
        <w:rPr>
          <w:sz w:val="24"/>
          <w:szCs w:val="24"/>
        </w:rPr>
        <w:br/>
        <w:t>person["age"] = 26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br/>
        <w:t># Removing an element</w:t>
      </w:r>
      <w:r w:rsidRPr="0065074F">
        <w:rPr>
          <w:sz w:val="24"/>
          <w:szCs w:val="24"/>
        </w:rPr>
        <w:br/>
        <w:t>person.pop("profession")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br/>
        <w:t># Iterating through the dictionary</w:t>
      </w:r>
      <w:r w:rsidRPr="0065074F">
        <w:rPr>
          <w:sz w:val="24"/>
          <w:szCs w:val="24"/>
        </w:rPr>
        <w:br/>
        <w:t>print("\nDictionary contents:")</w:t>
      </w:r>
      <w:r w:rsidRPr="0065074F">
        <w:rPr>
          <w:sz w:val="24"/>
          <w:szCs w:val="24"/>
        </w:rPr>
        <w:br/>
        <w:t>for key, value in person.items():</w:t>
      </w:r>
      <w:r w:rsidRPr="0065074F">
        <w:rPr>
          <w:sz w:val="24"/>
          <w:szCs w:val="24"/>
        </w:rPr>
        <w:br/>
        <w:t xml:space="preserve">    print(f"{key} : {value}")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br/>
        <w:t># Using dictionary methods</w:t>
      </w:r>
      <w:r w:rsidRPr="0065074F">
        <w:rPr>
          <w:sz w:val="24"/>
          <w:szCs w:val="24"/>
        </w:rPr>
        <w:br/>
        <w:t>print("\nKeys:", person.keys())</w:t>
      </w:r>
      <w:r w:rsidRPr="0065074F">
        <w:rPr>
          <w:sz w:val="24"/>
          <w:szCs w:val="24"/>
        </w:rPr>
        <w:br/>
        <w:t>print("Values:", person.values())</w:t>
      </w:r>
      <w:r w:rsidRPr="0065074F">
        <w:rPr>
          <w:sz w:val="24"/>
          <w:szCs w:val="24"/>
        </w:rPr>
        <w:br/>
        <w:t>print("Items:", person.items())</w:t>
      </w:r>
      <w:r w:rsidRPr="0065074F">
        <w:rPr>
          <w:sz w:val="24"/>
          <w:szCs w:val="24"/>
        </w:rPr>
        <w:br/>
      </w:r>
      <w:r w:rsidRPr="0065074F">
        <w:rPr>
          <w:sz w:val="24"/>
          <w:szCs w:val="24"/>
        </w:rPr>
        <w:br/>
        <w:t># Length of the dictionary</w:t>
      </w:r>
      <w:r w:rsidRPr="0065074F">
        <w:rPr>
          <w:sz w:val="24"/>
          <w:szCs w:val="24"/>
        </w:rPr>
        <w:br/>
        <w:t>print("\nNumber of items:", len(person))</w:t>
      </w:r>
    </w:p>
    <w:sectPr w:rsidR="00E22207" w:rsidRPr="00650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883568">
    <w:abstractNumId w:val="8"/>
  </w:num>
  <w:num w:numId="2" w16cid:durableId="64032615">
    <w:abstractNumId w:val="6"/>
  </w:num>
  <w:num w:numId="3" w16cid:durableId="581598529">
    <w:abstractNumId w:val="5"/>
  </w:num>
  <w:num w:numId="4" w16cid:durableId="1716812417">
    <w:abstractNumId w:val="4"/>
  </w:num>
  <w:num w:numId="5" w16cid:durableId="306015123">
    <w:abstractNumId w:val="7"/>
  </w:num>
  <w:num w:numId="6" w16cid:durableId="2001694093">
    <w:abstractNumId w:val="3"/>
  </w:num>
  <w:num w:numId="7" w16cid:durableId="971596049">
    <w:abstractNumId w:val="2"/>
  </w:num>
  <w:num w:numId="8" w16cid:durableId="2100174488">
    <w:abstractNumId w:val="1"/>
  </w:num>
  <w:num w:numId="9" w16cid:durableId="110449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C6A"/>
    <w:rsid w:val="0015074B"/>
    <w:rsid w:val="0029639D"/>
    <w:rsid w:val="00326F90"/>
    <w:rsid w:val="006168EA"/>
    <w:rsid w:val="0065074F"/>
    <w:rsid w:val="007F0E56"/>
    <w:rsid w:val="009F63A4"/>
    <w:rsid w:val="00AA1D8D"/>
    <w:rsid w:val="00AE2789"/>
    <w:rsid w:val="00B47730"/>
    <w:rsid w:val="00C87379"/>
    <w:rsid w:val="00CB0664"/>
    <w:rsid w:val="00CB6C31"/>
    <w:rsid w:val="00E22207"/>
    <w:rsid w:val="00EA48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DFB483C-9204-4505-817B-5775DE2F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bharath raparla</cp:lastModifiedBy>
  <cp:revision>9</cp:revision>
  <dcterms:created xsi:type="dcterms:W3CDTF">2013-12-23T23:15:00Z</dcterms:created>
  <dcterms:modified xsi:type="dcterms:W3CDTF">2025-09-09T09:13:00Z</dcterms:modified>
  <cp:category/>
</cp:coreProperties>
</file>